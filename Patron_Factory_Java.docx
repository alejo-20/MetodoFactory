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71752003"/>
        <w:docPartObj>
          <w:docPartGallery w:val="Cover Pages"/>
          <w:docPartUnique/>
        </w:docPartObj>
      </w:sdtPr>
      <w:sdtContent>
        <w:p w14:paraId="65D5AEA3" w14:textId="0442E3DC" w:rsidR="0097410A" w:rsidRDefault="0097410A">
          <w:r>
            <w:rPr>
              <w:noProof/>
            </w:rPr>
            <mc:AlternateContent>
              <mc:Choice Requires="wpg">
                <w:drawing>
                  <wp:anchor distT="0" distB="0" distL="114300" distR="114300" simplePos="0" relativeHeight="251659776" behindDoc="0" locked="0" layoutInCell="1" allowOverlap="1" wp14:anchorId="51999BA0" wp14:editId="0CF41E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397995" id="Group 51"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0C55D643" wp14:editId="54096F9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O"/>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AAD36" w14:textId="702EC424" w:rsidR="0097410A" w:rsidRPr="0097410A" w:rsidRDefault="0097410A">
                                    <w:pPr>
                                      <w:pStyle w:val="NoSpacing"/>
                                      <w:jc w:val="right"/>
                                      <w:rPr>
                                        <w:color w:val="595959" w:themeColor="text1" w:themeTint="A6"/>
                                        <w:sz w:val="28"/>
                                        <w:szCs w:val="28"/>
                                        <w:lang w:val="es-CO"/>
                                      </w:rPr>
                                    </w:pPr>
                                    <w:r w:rsidRPr="0097410A">
                                      <w:rPr>
                                        <w:color w:val="595959" w:themeColor="text1" w:themeTint="A6"/>
                                        <w:sz w:val="28"/>
                                        <w:szCs w:val="28"/>
                                        <w:lang w:val="es-CO"/>
                                      </w:rPr>
                                      <w:t>DONCAN ALEJANDRO CASQUETE O</w:t>
                                    </w:r>
                                    <w:r>
                                      <w:rPr>
                                        <w:color w:val="595959" w:themeColor="text1" w:themeTint="A6"/>
                                        <w:sz w:val="28"/>
                                        <w:szCs w:val="28"/>
                                        <w:lang w:val="es-CO"/>
                                      </w:rPr>
                                      <w:t>LIVEROS</w:t>
                                    </w:r>
                                  </w:p>
                                </w:sdtContent>
                              </w:sdt>
                              <w:p w14:paraId="5AD3E4E8" w14:textId="7FDA7762" w:rsidR="0097410A" w:rsidRPr="0097410A" w:rsidRDefault="0097410A">
                                <w:pPr>
                                  <w:pStyle w:val="NoSpacing"/>
                                  <w:jc w:val="right"/>
                                  <w:rPr>
                                    <w:color w:val="595959" w:themeColor="text1" w:themeTint="A6"/>
                                    <w:sz w:val="18"/>
                                    <w:szCs w:val="18"/>
                                    <w:lang w:val="es-CO"/>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55D643" id="_x0000_t202" coordsize="21600,21600" o:spt="202" path="m,l,21600r21600,l21600,xe">
                    <v:stroke joinstyle="miter"/>
                    <v:path gradientshapeok="t" o:connecttype="rect"/>
                  </v:shapetype>
                  <v:shape id="Text Box 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CO"/>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AAD36" w14:textId="702EC424" w:rsidR="0097410A" w:rsidRPr="0097410A" w:rsidRDefault="0097410A">
                              <w:pPr>
                                <w:pStyle w:val="NoSpacing"/>
                                <w:jc w:val="right"/>
                                <w:rPr>
                                  <w:color w:val="595959" w:themeColor="text1" w:themeTint="A6"/>
                                  <w:sz w:val="28"/>
                                  <w:szCs w:val="28"/>
                                  <w:lang w:val="es-CO"/>
                                </w:rPr>
                              </w:pPr>
                              <w:r w:rsidRPr="0097410A">
                                <w:rPr>
                                  <w:color w:val="595959" w:themeColor="text1" w:themeTint="A6"/>
                                  <w:sz w:val="28"/>
                                  <w:szCs w:val="28"/>
                                  <w:lang w:val="es-CO"/>
                                </w:rPr>
                                <w:t>DONCAN ALEJANDRO CASQUETE O</w:t>
                              </w:r>
                              <w:r>
                                <w:rPr>
                                  <w:color w:val="595959" w:themeColor="text1" w:themeTint="A6"/>
                                  <w:sz w:val="28"/>
                                  <w:szCs w:val="28"/>
                                  <w:lang w:val="es-CO"/>
                                </w:rPr>
                                <w:t>LIVEROS</w:t>
                              </w:r>
                            </w:p>
                          </w:sdtContent>
                        </w:sdt>
                        <w:p w14:paraId="5AD3E4E8" w14:textId="7FDA7762" w:rsidR="0097410A" w:rsidRPr="0097410A" w:rsidRDefault="0097410A">
                          <w:pPr>
                            <w:pStyle w:val="NoSpacing"/>
                            <w:jc w:val="right"/>
                            <w:rPr>
                              <w:color w:val="595959" w:themeColor="text1" w:themeTint="A6"/>
                              <w:sz w:val="18"/>
                              <w:szCs w:val="18"/>
                              <w:lang w:val="es-CO"/>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22C3DDA2" wp14:editId="152C1F8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2489E" w14:textId="522BE3C6" w:rsidR="0097410A" w:rsidRPr="0097410A" w:rsidRDefault="0097410A" w:rsidP="0097410A">
                                <w:pPr>
                                  <w:jc w:val="right"/>
                                  <w:rPr>
                                    <w:color w:val="4F81BD" w:themeColor="accent1"/>
                                    <w:sz w:val="64"/>
                                    <w:szCs w:val="64"/>
                                    <w:lang w:val="es-CO"/>
                                  </w:rPr>
                                </w:pPr>
                                <w:sdt>
                                  <w:sdtPr>
                                    <w:rPr>
                                      <w:color w:val="4F81BD" w:themeColor="accent1"/>
                                      <w:sz w:val="64"/>
                                      <w:szCs w:val="64"/>
                                      <w:lang w:val="es-C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4F81BD" w:themeColor="accent1"/>
                                        <w:sz w:val="64"/>
                                        <w:szCs w:val="64"/>
                                        <w:lang w:val="es-CO"/>
                                      </w:rPr>
                                      <w:t>PATRONES DE DISEÑO DE SOFTWARE</w:t>
                                    </w:r>
                                  </w:sdtContent>
                                </w:sdt>
                              </w:p>
                              <w:sdt>
                                <w:sdtPr>
                                  <w:rPr>
                                    <w:color w:val="404040" w:themeColor="text1" w:themeTint="BF"/>
                                    <w:sz w:val="36"/>
                                    <w:szCs w:val="36"/>
                                    <w:lang w:val="es-C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66D432" w14:textId="2C1AB35C" w:rsidR="0097410A" w:rsidRPr="0097410A" w:rsidRDefault="0097410A">
                                    <w:pPr>
                                      <w:jc w:val="right"/>
                                      <w:rPr>
                                        <w:smallCaps/>
                                        <w:color w:val="404040" w:themeColor="text1" w:themeTint="BF"/>
                                        <w:sz w:val="36"/>
                                        <w:szCs w:val="36"/>
                                        <w:lang w:val="es-CO"/>
                                      </w:rPr>
                                    </w:pPr>
                                    <w:r>
                                      <w:rPr>
                                        <w:color w:val="404040" w:themeColor="text1" w:themeTint="BF"/>
                                        <w:sz w:val="36"/>
                                        <w:szCs w:val="36"/>
                                        <w:lang w:val="es-CO"/>
                                      </w:rPr>
                                      <w:t xml:space="preserve">PATRON FACTORY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C3DDA2" id="Text Box 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B42489E" w14:textId="522BE3C6" w:rsidR="0097410A" w:rsidRPr="0097410A" w:rsidRDefault="0097410A" w:rsidP="0097410A">
                          <w:pPr>
                            <w:jc w:val="right"/>
                            <w:rPr>
                              <w:color w:val="4F81BD" w:themeColor="accent1"/>
                              <w:sz w:val="64"/>
                              <w:szCs w:val="64"/>
                              <w:lang w:val="es-CO"/>
                            </w:rPr>
                          </w:pPr>
                          <w:sdt>
                            <w:sdtPr>
                              <w:rPr>
                                <w:color w:val="4F81BD" w:themeColor="accent1"/>
                                <w:sz w:val="64"/>
                                <w:szCs w:val="64"/>
                                <w:lang w:val="es-C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4F81BD" w:themeColor="accent1"/>
                                  <w:sz w:val="64"/>
                                  <w:szCs w:val="64"/>
                                  <w:lang w:val="es-CO"/>
                                </w:rPr>
                                <w:t>PATRONES DE DISEÑO DE SOFTWARE</w:t>
                              </w:r>
                            </w:sdtContent>
                          </w:sdt>
                        </w:p>
                        <w:sdt>
                          <w:sdtPr>
                            <w:rPr>
                              <w:color w:val="404040" w:themeColor="text1" w:themeTint="BF"/>
                              <w:sz w:val="36"/>
                              <w:szCs w:val="36"/>
                              <w:lang w:val="es-C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66D432" w14:textId="2C1AB35C" w:rsidR="0097410A" w:rsidRPr="0097410A" w:rsidRDefault="0097410A">
                              <w:pPr>
                                <w:jc w:val="right"/>
                                <w:rPr>
                                  <w:smallCaps/>
                                  <w:color w:val="404040" w:themeColor="text1" w:themeTint="BF"/>
                                  <w:sz w:val="36"/>
                                  <w:szCs w:val="36"/>
                                  <w:lang w:val="es-CO"/>
                                </w:rPr>
                              </w:pPr>
                              <w:r>
                                <w:rPr>
                                  <w:color w:val="404040" w:themeColor="text1" w:themeTint="BF"/>
                                  <w:sz w:val="36"/>
                                  <w:szCs w:val="36"/>
                                  <w:lang w:val="es-CO"/>
                                </w:rPr>
                                <w:t xml:space="preserve">PATRON FACTORY </w:t>
                              </w:r>
                            </w:p>
                          </w:sdtContent>
                        </w:sdt>
                      </w:txbxContent>
                    </v:textbox>
                    <w10:wrap type="square" anchorx="page" anchory="page"/>
                  </v:shape>
                </w:pict>
              </mc:Fallback>
            </mc:AlternateContent>
          </w:r>
        </w:p>
        <w:p w14:paraId="361D4746" w14:textId="02DBF66A" w:rsidR="0097410A" w:rsidRDefault="0097410A">
          <w:pPr>
            <w:rPr>
              <w:rFonts w:asciiTheme="majorHAnsi" w:eastAsiaTheme="majorEastAsia" w:hAnsiTheme="majorHAnsi" w:cstheme="majorBidi"/>
              <w:color w:val="17365D" w:themeColor="text2" w:themeShade="BF"/>
              <w:spacing w:val="5"/>
              <w:kern w:val="28"/>
              <w:sz w:val="52"/>
              <w:szCs w:val="52"/>
            </w:rPr>
          </w:pPr>
          <w:r>
            <w:br w:type="page"/>
          </w:r>
        </w:p>
      </w:sdtContent>
    </w:sdt>
    <w:p w14:paraId="0882293B" w14:textId="1956E85F" w:rsidR="00EA0593" w:rsidRPr="0097410A" w:rsidRDefault="00000000">
      <w:pPr>
        <w:pStyle w:val="Title"/>
        <w:rPr>
          <w:lang w:val="es-CO"/>
        </w:rPr>
      </w:pPr>
      <w:r w:rsidRPr="0097410A">
        <w:rPr>
          <w:lang w:val="es-CO"/>
        </w:rPr>
        <w:lastRenderedPageBreak/>
        <w:t>Patrón de Diseño: Factory en Java</w:t>
      </w:r>
    </w:p>
    <w:p w14:paraId="04747888" w14:textId="77777777" w:rsidR="00EA0593" w:rsidRPr="0097410A" w:rsidRDefault="00000000">
      <w:pPr>
        <w:pStyle w:val="Heading1"/>
        <w:rPr>
          <w:lang w:val="es-CO"/>
        </w:rPr>
      </w:pPr>
      <w:r w:rsidRPr="0097410A">
        <w:rPr>
          <w:lang w:val="es-CO"/>
        </w:rPr>
        <w:t>¿Qué es el patrón Factory?</w:t>
      </w:r>
    </w:p>
    <w:p w14:paraId="0340A073" w14:textId="77777777" w:rsidR="00EA0593" w:rsidRPr="0097410A" w:rsidRDefault="00000000">
      <w:pPr>
        <w:rPr>
          <w:lang w:val="es-CO"/>
        </w:rPr>
      </w:pPr>
      <w:r w:rsidRPr="0097410A">
        <w:rPr>
          <w:lang w:val="es-CO"/>
        </w:rPr>
        <w:t>El patrón Factory es un patrón creacional que proporciona una interfaz para crear objetos en una superclase, pero permite a las subclases alterar el tipo de objetos que se crearán. Este patrón es útil cuando el código cliente no necesita saber qué clase concreta se está utilizando, sólo necesita saber que puede usar la interfaz común.</w:t>
      </w:r>
    </w:p>
    <w:p w14:paraId="6158013D" w14:textId="77777777" w:rsidR="00EA0593" w:rsidRPr="0097410A" w:rsidRDefault="00000000">
      <w:pPr>
        <w:pStyle w:val="Heading2"/>
        <w:rPr>
          <w:lang w:val="es-CO"/>
        </w:rPr>
      </w:pPr>
      <w:r w:rsidRPr="0097410A">
        <w:rPr>
          <w:lang w:val="es-CO"/>
        </w:rPr>
        <w:t>Ventajas del patrón Factory</w:t>
      </w:r>
    </w:p>
    <w:p w14:paraId="08347A7A" w14:textId="77777777" w:rsidR="00EA0593" w:rsidRPr="0097410A" w:rsidRDefault="00000000">
      <w:pPr>
        <w:rPr>
          <w:lang w:val="es-CO"/>
        </w:rPr>
      </w:pPr>
      <w:r w:rsidRPr="0097410A">
        <w:rPr>
          <w:lang w:val="es-CO"/>
        </w:rPr>
        <w:t>- Desacopla el código de creación de objetos del código cliente.</w:t>
      </w:r>
    </w:p>
    <w:p w14:paraId="604B415B" w14:textId="77777777" w:rsidR="00EA0593" w:rsidRPr="0097410A" w:rsidRDefault="00000000">
      <w:pPr>
        <w:rPr>
          <w:lang w:val="es-CO"/>
        </w:rPr>
      </w:pPr>
      <w:r w:rsidRPr="0097410A">
        <w:rPr>
          <w:lang w:val="es-CO"/>
        </w:rPr>
        <w:t>- Permite agregar nuevas clases sin modificar el código cliente.</w:t>
      </w:r>
    </w:p>
    <w:p w14:paraId="42173240" w14:textId="77777777" w:rsidR="00EA0593" w:rsidRPr="0097410A" w:rsidRDefault="00000000">
      <w:pPr>
        <w:rPr>
          <w:lang w:val="es-CO"/>
        </w:rPr>
      </w:pPr>
      <w:r w:rsidRPr="0097410A">
        <w:rPr>
          <w:lang w:val="es-CO"/>
        </w:rPr>
        <w:t>- Mejora la organización y mantenimiento del código.</w:t>
      </w:r>
    </w:p>
    <w:p w14:paraId="0EEF9433" w14:textId="77777777" w:rsidR="00EA0593" w:rsidRPr="0097410A" w:rsidRDefault="00000000">
      <w:pPr>
        <w:pStyle w:val="Heading1"/>
        <w:rPr>
          <w:lang w:val="es-CO"/>
        </w:rPr>
      </w:pPr>
      <w:r w:rsidRPr="0097410A">
        <w:rPr>
          <w:lang w:val="es-CO"/>
        </w:rPr>
        <w:t>Explicación del ejercicio en Java</w:t>
      </w:r>
    </w:p>
    <w:p w14:paraId="18151EEE" w14:textId="77777777" w:rsidR="00EA0593" w:rsidRPr="0097410A" w:rsidRDefault="00000000">
      <w:pPr>
        <w:rPr>
          <w:lang w:val="es-CO"/>
        </w:rPr>
      </w:pPr>
      <w:r w:rsidRPr="0097410A">
        <w:rPr>
          <w:lang w:val="es-CO"/>
        </w:rPr>
        <w:t>Este ejercicio demuestra cómo usar el patrón Factory para crear diferentes tipos de conexiones a bases de datos como MySQL, Oracle, PostgreSQL, SQL y una conexión vacía por defecto.</w:t>
      </w:r>
    </w:p>
    <w:p w14:paraId="7D503EFD" w14:textId="77777777" w:rsidR="00EA0593" w:rsidRPr="0097410A" w:rsidRDefault="00000000">
      <w:pPr>
        <w:pStyle w:val="Heading1"/>
        <w:rPr>
          <w:lang w:val="es-CO"/>
        </w:rPr>
      </w:pPr>
      <w:r w:rsidRPr="0097410A">
        <w:rPr>
          <w:lang w:val="es-CO"/>
        </w:rPr>
        <w:t>Códigos Fuente del Ejercicio</w:t>
      </w:r>
    </w:p>
    <w:p w14:paraId="0A8D6866" w14:textId="77777777" w:rsidR="00EA0593" w:rsidRPr="0097410A" w:rsidRDefault="00000000">
      <w:pPr>
        <w:pStyle w:val="Heading2"/>
        <w:rPr>
          <w:lang w:val="es-CO"/>
        </w:rPr>
      </w:pPr>
      <w:r w:rsidRPr="0097410A">
        <w:rPr>
          <w:lang w:val="es-CO"/>
        </w:rPr>
        <w:t>App.java</w:t>
      </w:r>
    </w:p>
    <w:p w14:paraId="6DEAC786" w14:textId="77777777" w:rsidR="00EA0593" w:rsidRPr="0097410A" w:rsidRDefault="00000000">
      <w:pPr>
        <w:rPr>
          <w:lang w:val="es-CO"/>
        </w:rPr>
      </w:pPr>
      <w:r w:rsidRPr="0097410A">
        <w:rPr>
          <w:lang w:val="es-CO"/>
        </w:rPr>
        <w:br/>
      </w:r>
      <w:proofErr w:type="spellStart"/>
      <w:r w:rsidRPr="0097410A">
        <w:rPr>
          <w:lang w:val="es-CO"/>
        </w:rPr>
        <w:t>package</w:t>
      </w:r>
      <w:proofErr w:type="spellEnd"/>
      <w:r w:rsidRPr="0097410A">
        <w:rPr>
          <w:lang w:val="es-CO"/>
        </w:rPr>
        <w:t xml:space="preserve"> Pack1;</w:t>
      </w:r>
      <w:r w:rsidRPr="0097410A">
        <w:rPr>
          <w:lang w:val="es-CO"/>
        </w:rPr>
        <w:br/>
      </w:r>
      <w:r w:rsidRPr="0097410A">
        <w:rPr>
          <w:lang w:val="es-CO"/>
        </w:rPr>
        <w:br/>
      </w:r>
      <w:proofErr w:type="spellStart"/>
      <w:r w:rsidRPr="0097410A">
        <w:rPr>
          <w:lang w:val="es-CO"/>
        </w:rPr>
        <w:t>import</w:t>
      </w:r>
      <w:proofErr w:type="spellEnd"/>
      <w:r w:rsidRPr="0097410A">
        <w:rPr>
          <w:lang w:val="es-CO"/>
        </w:rPr>
        <w:t xml:space="preserve"> Pack2.IConexion;</w:t>
      </w:r>
      <w:r w:rsidRPr="0097410A">
        <w:rPr>
          <w:lang w:val="es-CO"/>
        </w:rPr>
        <w:br/>
      </w:r>
      <w:r w:rsidRPr="0097410A">
        <w:rPr>
          <w:lang w:val="es-CO"/>
        </w:rPr>
        <w:br/>
      </w:r>
      <w:proofErr w:type="spellStart"/>
      <w:r w:rsidRPr="0097410A">
        <w:rPr>
          <w:lang w:val="es-CO"/>
        </w:rPr>
        <w:t>public</w:t>
      </w:r>
      <w:proofErr w:type="spellEnd"/>
      <w:r w:rsidRPr="0097410A">
        <w:rPr>
          <w:lang w:val="es-CO"/>
        </w:rPr>
        <w:t xml:space="preserve"> </w:t>
      </w:r>
      <w:proofErr w:type="spellStart"/>
      <w:r w:rsidRPr="0097410A">
        <w:rPr>
          <w:lang w:val="es-CO"/>
        </w:rPr>
        <w:t>class</w:t>
      </w:r>
      <w:proofErr w:type="spellEnd"/>
      <w:r w:rsidRPr="0097410A">
        <w:rPr>
          <w:lang w:val="es-CO"/>
        </w:rPr>
        <w:t xml:space="preserve"> App {</w:t>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static</w:t>
      </w:r>
      <w:proofErr w:type="spellEnd"/>
      <w:r w:rsidRPr="0097410A">
        <w:rPr>
          <w:lang w:val="es-CO"/>
        </w:rPr>
        <w:t xml:space="preserve"> </w:t>
      </w:r>
      <w:proofErr w:type="spellStart"/>
      <w:r w:rsidRPr="0097410A">
        <w:rPr>
          <w:lang w:val="es-CO"/>
        </w:rPr>
        <w:t>void</w:t>
      </w:r>
      <w:proofErr w:type="spellEnd"/>
      <w:r w:rsidRPr="0097410A">
        <w:rPr>
          <w:lang w:val="es-CO"/>
        </w:rPr>
        <w:t xml:space="preserve"> </w:t>
      </w:r>
      <w:proofErr w:type="spellStart"/>
      <w:proofErr w:type="gramStart"/>
      <w:r w:rsidRPr="0097410A">
        <w:rPr>
          <w:lang w:val="es-CO"/>
        </w:rPr>
        <w:t>main</w:t>
      </w:r>
      <w:proofErr w:type="spellEnd"/>
      <w:r w:rsidRPr="0097410A">
        <w:rPr>
          <w:lang w:val="es-CO"/>
        </w:rPr>
        <w:t>(</w:t>
      </w:r>
      <w:proofErr w:type="spellStart"/>
      <w:r w:rsidRPr="0097410A">
        <w:rPr>
          <w:lang w:val="es-CO"/>
        </w:rPr>
        <w:t>String</w:t>
      </w:r>
      <w:proofErr w:type="spellEnd"/>
      <w:r w:rsidRPr="0097410A">
        <w:rPr>
          <w:lang w:val="es-CO"/>
        </w:rPr>
        <w:t>[</w:t>
      </w:r>
      <w:proofErr w:type="gramEnd"/>
      <w:r w:rsidRPr="0097410A">
        <w:rPr>
          <w:lang w:val="es-CO"/>
        </w:rPr>
        <w:t xml:space="preserve">] </w:t>
      </w:r>
      <w:proofErr w:type="spellStart"/>
      <w:r w:rsidRPr="0097410A">
        <w:rPr>
          <w:lang w:val="es-CO"/>
        </w:rPr>
        <w:t>args</w:t>
      </w:r>
      <w:proofErr w:type="spellEnd"/>
      <w:r w:rsidRPr="0097410A">
        <w:rPr>
          <w:lang w:val="es-CO"/>
        </w:rPr>
        <w:t>) {</w:t>
      </w:r>
      <w:r w:rsidRPr="0097410A">
        <w:rPr>
          <w:lang w:val="es-CO"/>
        </w:rPr>
        <w:br/>
        <w:t xml:space="preserve">        </w:t>
      </w:r>
      <w:proofErr w:type="spellStart"/>
      <w:r w:rsidRPr="0097410A">
        <w:rPr>
          <w:lang w:val="es-CO"/>
        </w:rPr>
        <w:t>ConexionFabrica</w:t>
      </w:r>
      <w:proofErr w:type="spellEnd"/>
      <w:r w:rsidRPr="0097410A">
        <w:rPr>
          <w:lang w:val="es-CO"/>
        </w:rPr>
        <w:t xml:space="preserve"> fabrica = new </w:t>
      </w:r>
      <w:proofErr w:type="spellStart"/>
      <w:proofErr w:type="gramStart"/>
      <w:r w:rsidRPr="0097410A">
        <w:rPr>
          <w:lang w:val="es-CO"/>
        </w:rPr>
        <w:t>ConexionFabrica</w:t>
      </w:r>
      <w:proofErr w:type="spellEnd"/>
      <w:r w:rsidRPr="0097410A">
        <w:rPr>
          <w:lang w:val="es-CO"/>
        </w:rPr>
        <w:t>(</w:t>
      </w:r>
      <w:proofErr w:type="gramEnd"/>
      <w:r w:rsidRPr="0097410A">
        <w:rPr>
          <w:lang w:val="es-CO"/>
        </w:rPr>
        <w:t>);</w:t>
      </w:r>
      <w:r w:rsidRPr="0097410A">
        <w:rPr>
          <w:lang w:val="es-CO"/>
        </w:rPr>
        <w:br/>
      </w:r>
      <w:r w:rsidRPr="0097410A">
        <w:rPr>
          <w:lang w:val="es-CO"/>
        </w:rPr>
        <w:br/>
        <w:t xml:space="preserve">        </w:t>
      </w:r>
      <w:proofErr w:type="spellStart"/>
      <w:r w:rsidRPr="0097410A">
        <w:rPr>
          <w:lang w:val="es-CO"/>
        </w:rPr>
        <w:t>IConexion</w:t>
      </w:r>
      <w:proofErr w:type="spellEnd"/>
      <w:r w:rsidRPr="0097410A">
        <w:rPr>
          <w:lang w:val="es-CO"/>
        </w:rPr>
        <w:t xml:space="preserve"> cx1 = </w:t>
      </w:r>
      <w:proofErr w:type="spellStart"/>
      <w:proofErr w:type="gramStart"/>
      <w:r w:rsidRPr="0097410A">
        <w:rPr>
          <w:lang w:val="es-CO"/>
        </w:rPr>
        <w:t>fabrica.getConexion</w:t>
      </w:r>
      <w:proofErr w:type="spellEnd"/>
      <w:proofErr w:type="gramEnd"/>
      <w:r w:rsidRPr="0097410A">
        <w:rPr>
          <w:lang w:val="es-CO"/>
        </w:rPr>
        <w:t>("ORACLE");</w:t>
      </w:r>
      <w:r w:rsidRPr="0097410A">
        <w:rPr>
          <w:lang w:val="es-CO"/>
        </w:rPr>
        <w:br/>
        <w:t xml:space="preserve">        cx1.conectar();</w:t>
      </w:r>
      <w:r w:rsidRPr="0097410A">
        <w:rPr>
          <w:lang w:val="es-CO"/>
        </w:rPr>
        <w:br/>
        <w:t xml:space="preserve">        cx1.desconectar();</w:t>
      </w:r>
      <w:r w:rsidRPr="0097410A">
        <w:rPr>
          <w:lang w:val="es-CO"/>
        </w:rPr>
        <w:br/>
      </w:r>
      <w:r w:rsidRPr="0097410A">
        <w:rPr>
          <w:lang w:val="es-CO"/>
        </w:rPr>
        <w:br/>
        <w:t xml:space="preserve">        </w:t>
      </w:r>
      <w:proofErr w:type="spellStart"/>
      <w:r w:rsidRPr="0097410A">
        <w:rPr>
          <w:lang w:val="es-CO"/>
        </w:rPr>
        <w:t>IConexion</w:t>
      </w:r>
      <w:proofErr w:type="spellEnd"/>
      <w:r w:rsidRPr="0097410A">
        <w:rPr>
          <w:lang w:val="es-CO"/>
        </w:rPr>
        <w:t xml:space="preserve"> cx2 = </w:t>
      </w:r>
      <w:proofErr w:type="spellStart"/>
      <w:proofErr w:type="gramStart"/>
      <w:r w:rsidRPr="0097410A">
        <w:rPr>
          <w:lang w:val="es-CO"/>
        </w:rPr>
        <w:t>fabrica.getConexion</w:t>
      </w:r>
      <w:proofErr w:type="spellEnd"/>
      <w:proofErr w:type="gramEnd"/>
      <w:r w:rsidRPr="0097410A">
        <w:rPr>
          <w:lang w:val="es-CO"/>
        </w:rPr>
        <w:t>("MYSQL");</w:t>
      </w:r>
      <w:r w:rsidRPr="0097410A">
        <w:rPr>
          <w:lang w:val="es-CO"/>
        </w:rPr>
        <w:br/>
        <w:t xml:space="preserve">        cx2.conectar();</w:t>
      </w:r>
      <w:r w:rsidRPr="0097410A">
        <w:rPr>
          <w:lang w:val="es-CO"/>
        </w:rPr>
        <w:br/>
        <w:t xml:space="preserve">        cx2.desconectar();</w:t>
      </w:r>
      <w:r w:rsidRPr="0097410A">
        <w:rPr>
          <w:lang w:val="es-CO"/>
        </w:rPr>
        <w:br/>
      </w:r>
      <w:r w:rsidRPr="0097410A">
        <w:rPr>
          <w:lang w:val="es-CO"/>
        </w:rPr>
        <w:br/>
      </w:r>
      <w:r w:rsidRPr="0097410A">
        <w:rPr>
          <w:lang w:val="es-CO"/>
        </w:rPr>
        <w:lastRenderedPageBreak/>
        <w:t xml:space="preserve">        </w:t>
      </w:r>
      <w:proofErr w:type="spellStart"/>
      <w:r w:rsidRPr="0097410A">
        <w:rPr>
          <w:lang w:val="es-CO"/>
        </w:rPr>
        <w:t>IConexion</w:t>
      </w:r>
      <w:proofErr w:type="spellEnd"/>
      <w:r w:rsidRPr="0097410A">
        <w:rPr>
          <w:lang w:val="es-CO"/>
        </w:rPr>
        <w:t xml:space="preserve"> cx3 = </w:t>
      </w:r>
      <w:proofErr w:type="spellStart"/>
      <w:proofErr w:type="gramStart"/>
      <w:r w:rsidRPr="0097410A">
        <w:rPr>
          <w:lang w:val="es-CO"/>
        </w:rPr>
        <w:t>fabrica.getConexion</w:t>
      </w:r>
      <w:proofErr w:type="spellEnd"/>
      <w:proofErr w:type="gramEnd"/>
      <w:r w:rsidRPr="0097410A">
        <w:rPr>
          <w:lang w:val="es-CO"/>
        </w:rPr>
        <w:t>("MYSQL");</w:t>
      </w:r>
      <w:r w:rsidRPr="0097410A">
        <w:rPr>
          <w:lang w:val="es-CO"/>
        </w:rPr>
        <w:br/>
        <w:t xml:space="preserve">        cx3.conectar();</w:t>
      </w:r>
      <w:r w:rsidRPr="0097410A">
        <w:rPr>
          <w:lang w:val="es-CO"/>
        </w:rPr>
        <w:br/>
        <w:t xml:space="preserve">        cx3.desconectar();</w:t>
      </w:r>
      <w:r w:rsidRPr="0097410A">
        <w:rPr>
          <w:lang w:val="es-CO"/>
        </w:rPr>
        <w:br/>
        <w:t xml:space="preserve">  </w:t>
      </w:r>
      <w:proofErr w:type="gramStart"/>
      <w:r w:rsidRPr="0097410A">
        <w:rPr>
          <w:lang w:val="es-CO"/>
        </w:rPr>
        <w:t xml:space="preserve">  }</w:t>
      </w:r>
      <w:proofErr w:type="gramEnd"/>
      <w:r w:rsidRPr="0097410A">
        <w:rPr>
          <w:lang w:val="es-CO"/>
        </w:rPr>
        <w:br/>
        <w:t>}</w:t>
      </w:r>
      <w:r w:rsidRPr="0097410A">
        <w:rPr>
          <w:lang w:val="es-CO"/>
        </w:rPr>
        <w:br/>
      </w:r>
    </w:p>
    <w:p w14:paraId="62F561E7" w14:textId="77777777" w:rsidR="00EA0593" w:rsidRPr="0097410A" w:rsidRDefault="00000000">
      <w:pPr>
        <w:pStyle w:val="Heading2"/>
        <w:rPr>
          <w:lang w:val="es-CO"/>
        </w:rPr>
      </w:pPr>
      <w:r w:rsidRPr="0097410A">
        <w:rPr>
          <w:lang w:val="es-CO"/>
        </w:rPr>
        <w:t>ConexionFabrica.java</w:t>
      </w:r>
    </w:p>
    <w:p w14:paraId="7AB9CF6E" w14:textId="77777777" w:rsidR="00EA0593" w:rsidRPr="0097410A" w:rsidRDefault="00000000">
      <w:pPr>
        <w:rPr>
          <w:lang w:val="es-CO"/>
        </w:rPr>
      </w:pPr>
      <w:r w:rsidRPr="0097410A">
        <w:rPr>
          <w:lang w:val="es-CO"/>
        </w:rPr>
        <w:br/>
      </w:r>
      <w:proofErr w:type="spellStart"/>
      <w:r w:rsidRPr="0097410A">
        <w:rPr>
          <w:lang w:val="es-CO"/>
        </w:rPr>
        <w:t>package</w:t>
      </w:r>
      <w:proofErr w:type="spellEnd"/>
      <w:r w:rsidRPr="0097410A">
        <w:rPr>
          <w:lang w:val="es-CO"/>
        </w:rPr>
        <w:t xml:space="preserve"> Pack1;</w:t>
      </w:r>
      <w:r w:rsidRPr="0097410A">
        <w:rPr>
          <w:lang w:val="es-CO"/>
        </w:rPr>
        <w:br/>
      </w:r>
      <w:proofErr w:type="spellStart"/>
      <w:r w:rsidRPr="0097410A">
        <w:rPr>
          <w:lang w:val="es-CO"/>
        </w:rPr>
        <w:t>import</w:t>
      </w:r>
      <w:proofErr w:type="spellEnd"/>
      <w:r w:rsidRPr="0097410A">
        <w:rPr>
          <w:lang w:val="es-CO"/>
        </w:rPr>
        <w:t xml:space="preserve"> Pack2.IConexion;</w:t>
      </w:r>
      <w:r w:rsidRPr="0097410A">
        <w:rPr>
          <w:lang w:val="es-CO"/>
        </w:rPr>
        <w:br/>
      </w:r>
      <w:proofErr w:type="spellStart"/>
      <w:r w:rsidRPr="0097410A">
        <w:rPr>
          <w:lang w:val="es-CO"/>
        </w:rPr>
        <w:t>import</w:t>
      </w:r>
      <w:proofErr w:type="spellEnd"/>
      <w:r w:rsidRPr="0097410A">
        <w:rPr>
          <w:lang w:val="es-CO"/>
        </w:rPr>
        <w:t xml:space="preserve"> Pack3.ConexionMysql;</w:t>
      </w:r>
      <w:r w:rsidRPr="0097410A">
        <w:rPr>
          <w:lang w:val="es-CO"/>
        </w:rPr>
        <w:br/>
      </w:r>
      <w:proofErr w:type="spellStart"/>
      <w:r w:rsidRPr="0097410A">
        <w:rPr>
          <w:lang w:val="es-CO"/>
        </w:rPr>
        <w:t>import</w:t>
      </w:r>
      <w:proofErr w:type="spellEnd"/>
      <w:r w:rsidRPr="0097410A">
        <w:rPr>
          <w:lang w:val="es-CO"/>
        </w:rPr>
        <w:t xml:space="preserve"> Pack3.ConexionOracle;</w:t>
      </w:r>
      <w:r w:rsidRPr="0097410A">
        <w:rPr>
          <w:lang w:val="es-CO"/>
        </w:rPr>
        <w:br/>
      </w:r>
      <w:proofErr w:type="spellStart"/>
      <w:r w:rsidRPr="0097410A">
        <w:rPr>
          <w:lang w:val="es-CO"/>
        </w:rPr>
        <w:t>import</w:t>
      </w:r>
      <w:proofErr w:type="spellEnd"/>
      <w:r w:rsidRPr="0097410A">
        <w:rPr>
          <w:lang w:val="es-CO"/>
        </w:rPr>
        <w:t xml:space="preserve"> Pack3.ConexionPostgreSQL;</w:t>
      </w:r>
      <w:r w:rsidRPr="0097410A">
        <w:rPr>
          <w:lang w:val="es-CO"/>
        </w:rPr>
        <w:br/>
      </w:r>
      <w:proofErr w:type="spellStart"/>
      <w:r w:rsidRPr="0097410A">
        <w:rPr>
          <w:lang w:val="es-CO"/>
        </w:rPr>
        <w:t>import</w:t>
      </w:r>
      <w:proofErr w:type="spellEnd"/>
      <w:r w:rsidRPr="0097410A">
        <w:rPr>
          <w:lang w:val="es-CO"/>
        </w:rPr>
        <w:t xml:space="preserve"> Pack3.ConexionSQL;</w:t>
      </w:r>
      <w:r w:rsidRPr="0097410A">
        <w:rPr>
          <w:lang w:val="es-CO"/>
        </w:rPr>
        <w:br/>
      </w:r>
      <w:proofErr w:type="spellStart"/>
      <w:r w:rsidRPr="0097410A">
        <w:rPr>
          <w:lang w:val="es-CO"/>
        </w:rPr>
        <w:t>import</w:t>
      </w:r>
      <w:proofErr w:type="spellEnd"/>
      <w:r w:rsidRPr="0097410A">
        <w:rPr>
          <w:lang w:val="es-CO"/>
        </w:rPr>
        <w:t xml:space="preserve"> Pack3.ConexionVacia;</w:t>
      </w:r>
      <w:r w:rsidRPr="0097410A">
        <w:rPr>
          <w:lang w:val="es-CO"/>
        </w:rPr>
        <w:br/>
      </w:r>
      <w:r w:rsidRPr="0097410A">
        <w:rPr>
          <w:lang w:val="es-CO"/>
        </w:rPr>
        <w:br/>
      </w:r>
      <w:proofErr w:type="spellStart"/>
      <w:r w:rsidRPr="0097410A">
        <w:rPr>
          <w:lang w:val="es-CO"/>
        </w:rPr>
        <w:t>public</w:t>
      </w:r>
      <w:proofErr w:type="spellEnd"/>
      <w:r w:rsidRPr="0097410A">
        <w:rPr>
          <w:lang w:val="es-CO"/>
        </w:rPr>
        <w:t xml:space="preserve"> </w:t>
      </w:r>
      <w:proofErr w:type="spellStart"/>
      <w:r w:rsidRPr="0097410A">
        <w:rPr>
          <w:lang w:val="es-CO"/>
        </w:rPr>
        <w:t>class</w:t>
      </w:r>
      <w:proofErr w:type="spellEnd"/>
      <w:r w:rsidRPr="0097410A">
        <w:rPr>
          <w:lang w:val="es-CO"/>
        </w:rPr>
        <w:t xml:space="preserve"> </w:t>
      </w:r>
      <w:proofErr w:type="spellStart"/>
      <w:r w:rsidRPr="0097410A">
        <w:rPr>
          <w:lang w:val="es-CO"/>
        </w:rPr>
        <w:t>ConexionFabrica</w:t>
      </w:r>
      <w:proofErr w:type="spellEnd"/>
      <w:r w:rsidRPr="0097410A">
        <w:rPr>
          <w:lang w:val="es-CO"/>
        </w:rPr>
        <w:t xml:space="preserve"> {</w:t>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IConexion</w:t>
      </w:r>
      <w:proofErr w:type="spellEnd"/>
      <w:r w:rsidRPr="0097410A">
        <w:rPr>
          <w:lang w:val="es-CO"/>
        </w:rPr>
        <w:t xml:space="preserve"> </w:t>
      </w:r>
      <w:proofErr w:type="spellStart"/>
      <w:r w:rsidRPr="0097410A">
        <w:rPr>
          <w:lang w:val="es-CO"/>
        </w:rPr>
        <w:t>getConexion</w:t>
      </w:r>
      <w:proofErr w:type="spellEnd"/>
      <w:r w:rsidRPr="0097410A">
        <w:rPr>
          <w:lang w:val="es-CO"/>
        </w:rPr>
        <w:t>(</w:t>
      </w:r>
      <w:proofErr w:type="spellStart"/>
      <w:r w:rsidRPr="0097410A">
        <w:rPr>
          <w:lang w:val="es-CO"/>
        </w:rPr>
        <w:t>String</w:t>
      </w:r>
      <w:proofErr w:type="spellEnd"/>
      <w:r w:rsidRPr="0097410A">
        <w:rPr>
          <w:lang w:val="es-CO"/>
        </w:rPr>
        <w:t xml:space="preserve"> motor) {</w:t>
      </w:r>
      <w:r w:rsidRPr="0097410A">
        <w:rPr>
          <w:lang w:val="es-CO"/>
        </w:rPr>
        <w:br/>
        <w:t xml:space="preserve">        </w:t>
      </w:r>
      <w:proofErr w:type="spellStart"/>
      <w:r w:rsidRPr="0097410A">
        <w:rPr>
          <w:lang w:val="es-CO"/>
        </w:rPr>
        <w:t>if</w:t>
      </w:r>
      <w:proofErr w:type="spellEnd"/>
      <w:r w:rsidRPr="0097410A">
        <w:rPr>
          <w:lang w:val="es-CO"/>
        </w:rPr>
        <w:t xml:space="preserve"> (motor == </w:t>
      </w:r>
      <w:proofErr w:type="spellStart"/>
      <w:r w:rsidRPr="0097410A">
        <w:rPr>
          <w:lang w:val="es-CO"/>
        </w:rPr>
        <w:t>null</w:t>
      </w:r>
      <w:proofErr w:type="spellEnd"/>
      <w:r w:rsidRPr="0097410A">
        <w:rPr>
          <w:lang w:val="es-CO"/>
        </w:rPr>
        <w:t>) {</w:t>
      </w:r>
      <w:r w:rsidRPr="0097410A">
        <w:rPr>
          <w:lang w:val="es-CO"/>
        </w:rPr>
        <w:br/>
        <w:t xml:space="preserve">            </w:t>
      </w:r>
      <w:proofErr w:type="spellStart"/>
      <w:r w:rsidRPr="0097410A">
        <w:rPr>
          <w:lang w:val="es-CO"/>
        </w:rPr>
        <w:t>return</w:t>
      </w:r>
      <w:proofErr w:type="spellEnd"/>
      <w:r w:rsidRPr="0097410A">
        <w:rPr>
          <w:lang w:val="es-CO"/>
        </w:rPr>
        <w:t xml:space="preserve"> new </w:t>
      </w:r>
      <w:proofErr w:type="spellStart"/>
      <w:r w:rsidRPr="0097410A">
        <w:rPr>
          <w:lang w:val="es-CO"/>
        </w:rPr>
        <w:t>ConexionVacia</w:t>
      </w:r>
      <w:proofErr w:type="spellEnd"/>
      <w:r w:rsidRPr="0097410A">
        <w:rPr>
          <w:lang w:val="es-CO"/>
        </w:rPr>
        <w:t>();</w:t>
      </w:r>
      <w:r w:rsidRPr="0097410A">
        <w:rPr>
          <w:lang w:val="es-CO"/>
        </w:rPr>
        <w:br/>
        <w:t xml:space="preserve">        }</w:t>
      </w:r>
      <w:r w:rsidRPr="0097410A">
        <w:rPr>
          <w:lang w:val="es-CO"/>
        </w:rPr>
        <w:br/>
        <w:t xml:space="preserve">        </w:t>
      </w:r>
      <w:proofErr w:type="spellStart"/>
      <w:r w:rsidRPr="0097410A">
        <w:rPr>
          <w:lang w:val="es-CO"/>
        </w:rPr>
        <w:t>if</w:t>
      </w:r>
      <w:proofErr w:type="spellEnd"/>
      <w:r w:rsidRPr="0097410A">
        <w:rPr>
          <w:lang w:val="es-CO"/>
        </w:rPr>
        <w:t xml:space="preserve"> (</w:t>
      </w:r>
      <w:proofErr w:type="spellStart"/>
      <w:r w:rsidRPr="0097410A">
        <w:rPr>
          <w:lang w:val="es-CO"/>
        </w:rPr>
        <w:t>motor.equalsIgnoreCase</w:t>
      </w:r>
      <w:proofErr w:type="spellEnd"/>
      <w:r w:rsidRPr="0097410A">
        <w:rPr>
          <w:lang w:val="es-CO"/>
        </w:rPr>
        <w:t>("MYSQL")) {</w:t>
      </w:r>
      <w:r w:rsidRPr="0097410A">
        <w:rPr>
          <w:lang w:val="es-CO"/>
        </w:rPr>
        <w:br/>
        <w:t xml:space="preserve">            </w:t>
      </w:r>
      <w:proofErr w:type="spellStart"/>
      <w:r w:rsidRPr="0097410A">
        <w:rPr>
          <w:lang w:val="es-CO"/>
        </w:rPr>
        <w:t>return</w:t>
      </w:r>
      <w:proofErr w:type="spellEnd"/>
      <w:r w:rsidRPr="0097410A">
        <w:rPr>
          <w:lang w:val="es-CO"/>
        </w:rPr>
        <w:t xml:space="preserve"> new </w:t>
      </w:r>
      <w:proofErr w:type="spellStart"/>
      <w:r w:rsidRPr="0097410A">
        <w:rPr>
          <w:lang w:val="es-CO"/>
        </w:rPr>
        <w:t>ConexionMysql</w:t>
      </w:r>
      <w:proofErr w:type="spellEnd"/>
      <w:r w:rsidRPr="0097410A">
        <w:rPr>
          <w:lang w:val="es-CO"/>
        </w:rPr>
        <w:t>();</w:t>
      </w:r>
      <w:r w:rsidRPr="0097410A">
        <w:rPr>
          <w:lang w:val="es-CO"/>
        </w:rPr>
        <w:br/>
        <w:t xml:space="preserve">        }</w:t>
      </w:r>
      <w:r w:rsidRPr="0097410A">
        <w:rPr>
          <w:lang w:val="es-CO"/>
        </w:rPr>
        <w:br/>
        <w:t xml:space="preserve">        </w:t>
      </w:r>
      <w:proofErr w:type="spellStart"/>
      <w:r w:rsidRPr="0097410A">
        <w:rPr>
          <w:lang w:val="es-CO"/>
        </w:rPr>
        <w:t>else</w:t>
      </w:r>
      <w:proofErr w:type="spellEnd"/>
      <w:r w:rsidRPr="0097410A">
        <w:rPr>
          <w:lang w:val="es-CO"/>
        </w:rPr>
        <w:t xml:space="preserve"> </w:t>
      </w:r>
      <w:proofErr w:type="spellStart"/>
      <w:r w:rsidRPr="0097410A">
        <w:rPr>
          <w:lang w:val="es-CO"/>
        </w:rPr>
        <w:t>if</w:t>
      </w:r>
      <w:proofErr w:type="spellEnd"/>
      <w:r w:rsidRPr="0097410A">
        <w:rPr>
          <w:lang w:val="es-CO"/>
        </w:rPr>
        <w:t xml:space="preserve"> (</w:t>
      </w:r>
      <w:proofErr w:type="spellStart"/>
      <w:r w:rsidRPr="0097410A">
        <w:rPr>
          <w:lang w:val="es-CO"/>
        </w:rPr>
        <w:t>motor.equalsIgnoreCase</w:t>
      </w:r>
      <w:proofErr w:type="spellEnd"/>
      <w:r w:rsidRPr="0097410A">
        <w:rPr>
          <w:lang w:val="es-CO"/>
        </w:rPr>
        <w:t>("ORACLE")) {</w:t>
      </w:r>
      <w:r w:rsidRPr="0097410A">
        <w:rPr>
          <w:lang w:val="es-CO"/>
        </w:rPr>
        <w:br/>
        <w:t xml:space="preserve">            </w:t>
      </w:r>
      <w:proofErr w:type="spellStart"/>
      <w:r w:rsidRPr="0097410A">
        <w:rPr>
          <w:lang w:val="es-CO"/>
        </w:rPr>
        <w:t>return</w:t>
      </w:r>
      <w:proofErr w:type="spellEnd"/>
      <w:r w:rsidRPr="0097410A">
        <w:rPr>
          <w:lang w:val="es-CO"/>
        </w:rPr>
        <w:t xml:space="preserve"> new </w:t>
      </w:r>
      <w:proofErr w:type="spellStart"/>
      <w:r w:rsidRPr="0097410A">
        <w:rPr>
          <w:lang w:val="es-CO"/>
        </w:rPr>
        <w:t>ConexionOracle</w:t>
      </w:r>
      <w:proofErr w:type="spellEnd"/>
      <w:r w:rsidRPr="0097410A">
        <w:rPr>
          <w:lang w:val="es-CO"/>
        </w:rPr>
        <w:t>();</w:t>
      </w:r>
      <w:r w:rsidRPr="0097410A">
        <w:rPr>
          <w:lang w:val="es-CO"/>
        </w:rPr>
        <w:br/>
        <w:t xml:space="preserve">        }</w:t>
      </w:r>
      <w:r w:rsidRPr="0097410A">
        <w:rPr>
          <w:lang w:val="es-CO"/>
        </w:rPr>
        <w:br/>
        <w:t xml:space="preserve">        </w:t>
      </w:r>
      <w:proofErr w:type="spellStart"/>
      <w:r w:rsidRPr="0097410A">
        <w:rPr>
          <w:lang w:val="es-CO"/>
        </w:rPr>
        <w:t>else</w:t>
      </w:r>
      <w:proofErr w:type="spellEnd"/>
      <w:r w:rsidRPr="0097410A">
        <w:rPr>
          <w:lang w:val="es-CO"/>
        </w:rPr>
        <w:t xml:space="preserve"> </w:t>
      </w:r>
      <w:proofErr w:type="spellStart"/>
      <w:r w:rsidRPr="0097410A">
        <w:rPr>
          <w:lang w:val="es-CO"/>
        </w:rPr>
        <w:t>if</w:t>
      </w:r>
      <w:proofErr w:type="spellEnd"/>
      <w:r w:rsidRPr="0097410A">
        <w:rPr>
          <w:lang w:val="es-CO"/>
        </w:rPr>
        <w:t xml:space="preserve"> (</w:t>
      </w:r>
      <w:proofErr w:type="spellStart"/>
      <w:r w:rsidRPr="0097410A">
        <w:rPr>
          <w:lang w:val="es-CO"/>
        </w:rPr>
        <w:t>motor.equalsIgnoreCase</w:t>
      </w:r>
      <w:proofErr w:type="spellEnd"/>
      <w:r w:rsidRPr="0097410A">
        <w:rPr>
          <w:lang w:val="es-CO"/>
        </w:rPr>
        <w:t>("POSTGRE")) {</w:t>
      </w:r>
      <w:r w:rsidRPr="0097410A">
        <w:rPr>
          <w:lang w:val="es-CO"/>
        </w:rPr>
        <w:br/>
        <w:t xml:space="preserve">            </w:t>
      </w:r>
      <w:proofErr w:type="spellStart"/>
      <w:r w:rsidRPr="0097410A">
        <w:rPr>
          <w:lang w:val="es-CO"/>
        </w:rPr>
        <w:t>return</w:t>
      </w:r>
      <w:proofErr w:type="spellEnd"/>
      <w:r w:rsidRPr="0097410A">
        <w:rPr>
          <w:lang w:val="es-CO"/>
        </w:rPr>
        <w:t xml:space="preserve"> new </w:t>
      </w:r>
      <w:proofErr w:type="spellStart"/>
      <w:r w:rsidRPr="0097410A">
        <w:rPr>
          <w:lang w:val="es-CO"/>
        </w:rPr>
        <w:t>ConexionPostgreSQL</w:t>
      </w:r>
      <w:proofErr w:type="spellEnd"/>
      <w:r w:rsidRPr="0097410A">
        <w:rPr>
          <w:lang w:val="es-CO"/>
        </w:rPr>
        <w:t>();</w:t>
      </w:r>
      <w:r w:rsidRPr="0097410A">
        <w:rPr>
          <w:lang w:val="es-CO"/>
        </w:rPr>
        <w:br/>
        <w:t xml:space="preserve">        }</w:t>
      </w:r>
      <w:r w:rsidRPr="0097410A">
        <w:rPr>
          <w:lang w:val="es-CO"/>
        </w:rPr>
        <w:br/>
        <w:t xml:space="preserve">        </w:t>
      </w:r>
      <w:proofErr w:type="spellStart"/>
      <w:r w:rsidRPr="0097410A">
        <w:rPr>
          <w:lang w:val="es-CO"/>
        </w:rPr>
        <w:t>else</w:t>
      </w:r>
      <w:proofErr w:type="spellEnd"/>
      <w:r w:rsidRPr="0097410A">
        <w:rPr>
          <w:lang w:val="es-CO"/>
        </w:rPr>
        <w:t xml:space="preserve"> </w:t>
      </w:r>
      <w:proofErr w:type="spellStart"/>
      <w:r w:rsidRPr="0097410A">
        <w:rPr>
          <w:lang w:val="es-CO"/>
        </w:rPr>
        <w:t>if</w:t>
      </w:r>
      <w:proofErr w:type="spellEnd"/>
      <w:r w:rsidRPr="0097410A">
        <w:rPr>
          <w:lang w:val="es-CO"/>
        </w:rPr>
        <w:t xml:space="preserve"> (</w:t>
      </w:r>
      <w:proofErr w:type="spellStart"/>
      <w:r w:rsidRPr="0097410A">
        <w:rPr>
          <w:lang w:val="es-CO"/>
        </w:rPr>
        <w:t>motor.equalsIgnoreCase</w:t>
      </w:r>
      <w:proofErr w:type="spellEnd"/>
      <w:r w:rsidRPr="0097410A">
        <w:rPr>
          <w:lang w:val="es-CO"/>
        </w:rPr>
        <w:t>("SQL")) {</w:t>
      </w:r>
      <w:r w:rsidRPr="0097410A">
        <w:rPr>
          <w:lang w:val="es-CO"/>
        </w:rPr>
        <w:br/>
        <w:t xml:space="preserve">            </w:t>
      </w:r>
      <w:proofErr w:type="spellStart"/>
      <w:r w:rsidRPr="0097410A">
        <w:rPr>
          <w:lang w:val="es-CO"/>
        </w:rPr>
        <w:t>return</w:t>
      </w:r>
      <w:proofErr w:type="spellEnd"/>
      <w:r w:rsidRPr="0097410A">
        <w:rPr>
          <w:lang w:val="es-CO"/>
        </w:rPr>
        <w:t xml:space="preserve"> new </w:t>
      </w:r>
      <w:proofErr w:type="spellStart"/>
      <w:r w:rsidRPr="0097410A">
        <w:rPr>
          <w:lang w:val="es-CO"/>
        </w:rPr>
        <w:t>ConexionSQL</w:t>
      </w:r>
      <w:proofErr w:type="spellEnd"/>
      <w:r w:rsidRPr="0097410A">
        <w:rPr>
          <w:lang w:val="es-CO"/>
        </w:rPr>
        <w:t>();</w:t>
      </w:r>
      <w:r w:rsidRPr="0097410A">
        <w:rPr>
          <w:lang w:val="es-CO"/>
        </w:rPr>
        <w:br/>
        <w:t xml:space="preserve">        }</w:t>
      </w:r>
      <w:r w:rsidRPr="0097410A">
        <w:rPr>
          <w:lang w:val="es-CO"/>
        </w:rPr>
        <w:br/>
        <w:t xml:space="preserve">        </w:t>
      </w:r>
      <w:proofErr w:type="spellStart"/>
      <w:r w:rsidRPr="0097410A">
        <w:rPr>
          <w:lang w:val="es-CO"/>
        </w:rPr>
        <w:t>return</w:t>
      </w:r>
      <w:proofErr w:type="spellEnd"/>
      <w:r w:rsidRPr="0097410A">
        <w:rPr>
          <w:lang w:val="es-CO"/>
        </w:rPr>
        <w:t xml:space="preserve"> new </w:t>
      </w:r>
      <w:proofErr w:type="spellStart"/>
      <w:r w:rsidRPr="0097410A">
        <w:rPr>
          <w:lang w:val="es-CO"/>
        </w:rPr>
        <w:t>ConexionVacia</w:t>
      </w:r>
      <w:proofErr w:type="spellEnd"/>
      <w:r w:rsidRPr="0097410A">
        <w:rPr>
          <w:lang w:val="es-CO"/>
        </w:rPr>
        <w:t>();</w:t>
      </w:r>
      <w:r w:rsidRPr="0097410A">
        <w:rPr>
          <w:lang w:val="es-CO"/>
        </w:rPr>
        <w:br/>
        <w:t xml:space="preserve">    }</w:t>
      </w:r>
      <w:r w:rsidRPr="0097410A">
        <w:rPr>
          <w:lang w:val="es-CO"/>
        </w:rPr>
        <w:br/>
        <w:t>}</w:t>
      </w:r>
      <w:r w:rsidRPr="0097410A">
        <w:rPr>
          <w:lang w:val="es-CO"/>
        </w:rPr>
        <w:br/>
      </w:r>
    </w:p>
    <w:p w14:paraId="45579A1C" w14:textId="77777777" w:rsidR="00EA0593" w:rsidRPr="0097410A" w:rsidRDefault="00000000">
      <w:pPr>
        <w:pStyle w:val="Heading2"/>
        <w:rPr>
          <w:lang w:val="es-CO"/>
        </w:rPr>
      </w:pPr>
      <w:r w:rsidRPr="0097410A">
        <w:rPr>
          <w:lang w:val="es-CO"/>
        </w:rPr>
        <w:t>IConexion.java</w:t>
      </w:r>
    </w:p>
    <w:p w14:paraId="4CBFF46B" w14:textId="77777777" w:rsidR="00EA0593" w:rsidRPr="0097410A" w:rsidRDefault="00000000">
      <w:pPr>
        <w:rPr>
          <w:lang w:val="es-CO"/>
        </w:rPr>
      </w:pPr>
      <w:r w:rsidRPr="0097410A">
        <w:rPr>
          <w:lang w:val="es-CO"/>
        </w:rPr>
        <w:br/>
      </w:r>
      <w:proofErr w:type="spellStart"/>
      <w:r w:rsidRPr="0097410A">
        <w:rPr>
          <w:lang w:val="es-CO"/>
        </w:rPr>
        <w:t>package</w:t>
      </w:r>
      <w:proofErr w:type="spellEnd"/>
      <w:r w:rsidRPr="0097410A">
        <w:rPr>
          <w:lang w:val="es-CO"/>
        </w:rPr>
        <w:t xml:space="preserve"> Pack2;</w:t>
      </w:r>
      <w:r w:rsidRPr="0097410A">
        <w:rPr>
          <w:lang w:val="es-CO"/>
        </w:rPr>
        <w:br/>
      </w:r>
      <w:r w:rsidRPr="0097410A">
        <w:rPr>
          <w:lang w:val="es-CO"/>
        </w:rPr>
        <w:br/>
      </w:r>
      <w:proofErr w:type="spellStart"/>
      <w:r w:rsidRPr="0097410A">
        <w:rPr>
          <w:lang w:val="es-CO"/>
        </w:rPr>
        <w:t>public</w:t>
      </w:r>
      <w:proofErr w:type="spellEnd"/>
      <w:r w:rsidRPr="0097410A">
        <w:rPr>
          <w:lang w:val="es-CO"/>
        </w:rPr>
        <w:t xml:space="preserve"> </w:t>
      </w:r>
      <w:proofErr w:type="gramStart"/>
      <w:r w:rsidRPr="0097410A">
        <w:rPr>
          <w:lang w:val="es-CO"/>
        </w:rPr>
        <w:t>interface</w:t>
      </w:r>
      <w:proofErr w:type="gramEnd"/>
      <w:r w:rsidRPr="0097410A">
        <w:rPr>
          <w:lang w:val="es-CO"/>
        </w:rPr>
        <w:t xml:space="preserve"> </w:t>
      </w:r>
      <w:proofErr w:type="spellStart"/>
      <w:r w:rsidRPr="0097410A">
        <w:rPr>
          <w:lang w:val="es-CO"/>
        </w:rPr>
        <w:t>IConexion</w:t>
      </w:r>
      <w:proofErr w:type="spellEnd"/>
      <w:r w:rsidRPr="0097410A">
        <w:rPr>
          <w:lang w:val="es-CO"/>
        </w:rPr>
        <w:t xml:space="preserve"> {</w:t>
      </w:r>
      <w:r w:rsidRPr="0097410A">
        <w:rPr>
          <w:lang w:val="es-CO"/>
        </w:rPr>
        <w:br/>
      </w:r>
      <w:r w:rsidRPr="0097410A">
        <w:rPr>
          <w:lang w:val="es-CO"/>
        </w:rPr>
        <w:lastRenderedPageBreak/>
        <w:t xml:space="preserve">    </w:t>
      </w:r>
      <w:proofErr w:type="spellStart"/>
      <w:r w:rsidRPr="0097410A">
        <w:rPr>
          <w:lang w:val="es-CO"/>
        </w:rPr>
        <w:t>void</w:t>
      </w:r>
      <w:proofErr w:type="spellEnd"/>
      <w:r w:rsidRPr="0097410A">
        <w:rPr>
          <w:lang w:val="es-CO"/>
        </w:rPr>
        <w:t xml:space="preserve"> </w:t>
      </w:r>
      <w:proofErr w:type="gramStart"/>
      <w:r w:rsidRPr="0097410A">
        <w:rPr>
          <w:lang w:val="es-CO"/>
        </w:rPr>
        <w:t>conectar(</w:t>
      </w:r>
      <w:proofErr w:type="gramEnd"/>
      <w:r w:rsidRPr="0097410A">
        <w:rPr>
          <w:lang w:val="es-CO"/>
        </w:rPr>
        <w:t>);</w:t>
      </w:r>
      <w:r w:rsidRPr="0097410A">
        <w:rPr>
          <w:lang w:val="es-CO"/>
        </w:rPr>
        <w:br/>
        <w:t xml:space="preserve">    </w:t>
      </w:r>
      <w:proofErr w:type="spellStart"/>
      <w:r w:rsidRPr="0097410A">
        <w:rPr>
          <w:lang w:val="es-CO"/>
        </w:rPr>
        <w:t>void</w:t>
      </w:r>
      <w:proofErr w:type="spellEnd"/>
      <w:r w:rsidRPr="0097410A">
        <w:rPr>
          <w:lang w:val="es-CO"/>
        </w:rPr>
        <w:t xml:space="preserve"> </w:t>
      </w:r>
      <w:proofErr w:type="gramStart"/>
      <w:r w:rsidRPr="0097410A">
        <w:rPr>
          <w:lang w:val="es-CO"/>
        </w:rPr>
        <w:t>desconectar(</w:t>
      </w:r>
      <w:proofErr w:type="gramEnd"/>
      <w:r w:rsidRPr="0097410A">
        <w:rPr>
          <w:lang w:val="es-CO"/>
        </w:rPr>
        <w:t>);</w:t>
      </w:r>
      <w:r w:rsidRPr="0097410A">
        <w:rPr>
          <w:lang w:val="es-CO"/>
        </w:rPr>
        <w:br/>
        <w:t>}</w:t>
      </w:r>
      <w:r w:rsidRPr="0097410A">
        <w:rPr>
          <w:lang w:val="es-CO"/>
        </w:rPr>
        <w:br/>
      </w:r>
    </w:p>
    <w:p w14:paraId="7B109B50" w14:textId="77777777" w:rsidR="00EA0593" w:rsidRPr="0097410A" w:rsidRDefault="00000000">
      <w:pPr>
        <w:pStyle w:val="Heading2"/>
        <w:rPr>
          <w:lang w:val="es-CO"/>
        </w:rPr>
      </w:pPr>
      <w:r w:rsidRPr="0097410A">
        <w:rPr>
          <w:lang w:val="es-CO"/>
        </w:rPr>
        <w:t>ConexionMysql.java</w:t>
      </w:r>
    </w:p>
    <w:p w14:paraId="47234239" w14:textId="77777777" w:rsidR="00EA0593" w:rsidRPr="0097410A" w:rsidRDefault="00000000">
      <w:pPr>
        <w:rPr>
          <w:lang w:val="es-CO"/>
        </w:rPr>
      </w:pPr>
      <w:r w:rsidRPr="0097410A">
        <w:rPr>
          <w:lang w:val="es-CO"/>
        </w:rPr>
        <w:br/>
      </w:r>
      <w:proofErr w:type="spellStart"/>
      <w:r w:rsidRPr="0097410A">
        <w:rPr>
          <w:lang w:val="es-CO"/>
        </w:rPr>
        <w:t>package</w:t>
      </w:r>
      <w:proofErr w:type="spellEnd"/>
      <w:r w:rsidRPr="0097410A">
        <w:rPr>
          <w:lang w:val="es-CO"/>
        </w:rPr>
        <w:t xml:space="preserve"> Pack3;</w:t>
      </w:r>
      <w:r w:rsidRPr="0097410A">
        <w:rPr>
          <w:lang w:val="es-CO"/>
        </w:rPr>
        <w:br/>
      </w:r>
      <w:r w:rsidRPr="0097410A">
        <w:rPr>
          <w:lang w:val="es-CO"/>
        </w:rPr>
        <w:br/>
      </w:r>
      <w:proofErr w:type="spellStart"/>
      <w:r w:rsidRPr="0097410A">
        <w:rPr>
          <w:lang w:val="es-CO"/>
        </w:rPr>
        <w:t>import</w:t>
      </w:r>
      <w:proofErr w:type="spellEnd"/>
      <w:r w:rsidRPr="0097410A">
        <w:rPr>
          <w:lang w:val="es-CO"/>
        </w:rPr>
        <w:t xml:space="preserve"> Pack2.IConexion;</w:t>
      </w:r>
      <w:r w:rsidRPr="0097410A">
        <w:rPr>
          <w:lang w:val="es-CO"/>
        </w:rPr>
        <w:br/>
      </w:r>
      <w:r w:rsidRPr="0097410A">
        <w:rPr>
          <w:lang w:val="es-CO"/>
        </w:rPr>
        <w:br/>
      </w:r>
      <w:proofErr w:type="spellStart"/>
      <w:r w:rsidRPr="0097410A">
        <w:rPr>
          <w:lang w:val="es-CO"/>
        </w:rPr>
        <w:t>public</w:t>
      </w:r>
      <w:proofErr w:type="spellEnd"/>
      <w:r w:rsidRPr="0097410A">
        <w:rPr>
          <w:lang w:val="es-CO"/>
        </w:rPr>
        <w:t xml:space="preserve"> </w:t>
      </w:r>
      <w:proofErr w:type="spellStart"/>
      <w:r w:rsidRPr="0097410A">
        <w:rPr>
          <w:lang w:val="es-CO"/>
        </w:rPr>
        <w:t>class</w:t>
      </w:r>
      <w:proofErr w:type="spellEnd"/>
      <w:r w:rsidRPr="0097410A">
        <w:rPr>
          <w:lang w:val="es-CO"/>
        </w:rPr>
        <w:t xml:space="preserve"> </w:t>
      </w:r>
      <w:proofErr w:type="spellStart"/>
      <w:r w:rsidRPr="0097410A">
        <w:rPr>
          <w:lang w:val="es-CO"/>
        </w:rPr>
        <w:t>ConexionMysql</w:t>
      </w:r>
      <w:proofErr w:type="spellEnd"/>
      <w:r w:rsidRPr="0097410A">
        <w:rPr>
          <w:lang w:val="es-CO"/>
        </w:rPr>
        <w:t xml:space="preserve"> </w:t>
      </w:r>
      <w:proofErr w:type="spellStart"/>
      <w:r w:rsidRPr="0097410A">
        <w:rPr>
          <w:lang w:val="es-CO"/>
        </w:rPr>
        <w:t>implements</w:t>
      </w:r>
      <w:proofErr w:type="spellEnd"/>
      <w:r w:rsidRPr="0097410A">
        <w:rPr>
          <w:lang w:val="es-CO"/>
        </w:rPr>
        <w:t xml:space="preserve"> </w:t>
      </w:r>
      <w:proofErr w:type="spellStart"/>
      <w:r w:rsidRPr="0097410A">
        <w:rPr>
          <w:lang w:val="es-CO"/>
        </w:rPr>
        <w:t>IConexion</w:t>
      </w:r>
      <w:proofErr w:type="spellEnd"/>
      <w:r w:rsidRPr="0097410A">
        <w:rPr>
          <w:lang w:val="es-CO"/>
        </w:rPr>
        <w:t xml:space="preserve"> {</w:t>
      </w:r>
      <w:r w:rsidRPr="0097410A">
        <w:rPr>
          <w:lang w:val="es-CO"/>
        </w:rPr>
        <w:br/>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host;</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puerto;</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usuario;</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w:t>
      </w:r>
      <w:proofErr w:type="spellStart"/>
      <w:r w:rsidRPr="0097410A">
        <w:rPr>
          <w:lang w:val="es-CO"/>
        </w:rPr>
        <w:t>contrasena</w:t>
      </w:r>
      <w:proofErr w:type="spellEnd"/>
      <w:r w:rsidRPr="0097410A">
        <w:rPr>
          <w:lang w:val="es-CO"/>
        </w:rPr>
        <w:t>;</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ConexionMysql</w:t>
      </w:r>
      <w:proofErr w:type="spellEnd"/>
      <w:r w:rsidRPr="0097410A">
        <w:rPr>
          <w:lang w:val="es-CO"/>
        </w:rPr>
        <w:t>(){</w:t>
      </w:r>
      <w:r w:rsidRPr="0097410A">
        <w:rPr>
          <w:lang w:val="es-CO"/>
        </w:rPr>
        <w:br/>
        <w:t xml:space="preserve">        </w:t>
      </w:r>
      <w:proofErr w:type="spellStart"/>
      <w:r w:rsidRPr="0097410A">
        <w:rPr>
          <w:lang w:val="es-CO"/>
        </w:rPr>
        <w:t>this.host</w:t>
      </w:r>
      <w:proofErr w:type="spellEnd"/>
      <w:r w:rsidRPr="0097410A">
        <w:rPr>
          <w:lang w:val="es-CO"/>
        </w:rPr>
        <w:t xml:space="preserve"> = "localhost";</w:t>
      </w:r>
      <w:r w:rsidRPr="0097410A">
        <w:rPr>
          <w:lang w:val="es-CO"/>
        </w:rPr>
        <w:br/>
        <w:t xml:space="preserve">        </w:t>
      </w:r>
      <w:proofErr w:type="spellStart"/>
      <w:r w:rsidRPr="0097410A">
        <w:rPr>
          <w:lang w:val="es-CO"/>
        </w:rPr>
        <w:t>this.puerto</w:t>
      </w:r>
      <w:proofErr w:type="spellEnd"/>
      <w:r w:rsidRPr="0097410A">
        <w:rPr>
          <w:lang w:val="es-CO"/>
        </w:rPr>
        <w:t xml:space="preserve"> = "1234";</w:t>
      </w:r>
      <w:r w:rsidRPr="0097410A">
        <w:rPr>
          <w:lang w:val="es-CO"/>
        </w:rPr>
        <w:br/>
        <w:t xml:space="preserve">        </w:t>
      </w:r>
      <w:proofErr w:type="spellStart"/>
      <w:r w:rsidRPr="0097410A">
        <w:rPr>
          <w:lang w:val="es-CO"/>
        </w:rPr>
        <w:t>this.usuario</w:t>
      </w:r>
      <w:proofErr w:type="spellEnd"/>
      <w:r w:rsidRPr="0097410A">
        <w:rPr>
          <w:lang w:val="es-CO"/>
        </w:rPr>
        <w:t xml:space="preserve"> = "</w:t>
      </w:r>
      <w:proofErr w:type="spellStart"/>
      <w:r w:rsidRPr="0097410A">
        <w:rPr>
          <w:lang w:val="es-CO"/>
        </w:rPr>
        <w:t>admin</w:t>
      </w:r>
      <w:proofErr w:type="spellEnd"/>
      <w:r w:rsidRPr="0097410A">
        <w:rPr>
          <w:lang w:val="es-CO"/>
        </w:rPr>
        <w:t>";</w:t>
      </w:r>
      <w:r w:rsidRPr="0097410A">
        <w:rPr>
          <w:lang w:val="es-CO"/>
        </w:rPr>
        <w:br/>
        <w:t xml:space="preserve">        </w:t>
      </w:r>
      <w:proofErr w:type="spellStart"/>
      <w:r w:rsidRPr="0097410A">
        <w:rPr>
          <w:lang w:val="es-CO"/>
        </w:rPr>
        <w:t>this.contrasena</w:t>
      </w:r>
      <w:proofErr w:type="spellEnd"/>
      <w:r w:rsidRPr="0097410A">
        <w:rPr>
          <w:lang w:val="es-CO"/>
        </w:rPr>
        <w:t xml:space="preserve"> = "133";</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conectar(){</w:t>
      </w:r>
      <w:r w:rsidRPr="0097410A">
        <w:rPr>
          <w:lang w:val="es-CO"/>
        </w:rPr>
        <w:br/>
        <w:t xml:space="preserve">        </w:t>
      </w:r>
      <w:proofErr w:type="spellStart"/>
      <w:r w:rsidRPr="0097410A">
        <w:rPr>
          <w:lang w:val="es-CO"/>
        </w:rPr>
        <w:t>System.out.println</w:t>
      </w:r>
      <w:proofErr w:type="spellEnd"/>
      <w:r w:rsidRPr="0097410A">
        <w:rPr>
          <w:lang w:val="es-CO"/>
        </w:rPr>
        <w:t>("Se Conecto a MySQL");</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desconectar(){</w:t>
      </w:r>
      <w:r w:rsidRPr="0097410A">
        <w:rPr>
          <w:lang w:val="es-CO"/>
        </w:rPr>
        <w:br/>
        <w:t xml:space="preserve">        </w:t>
      </w:r>
      <w:proofErr w:type="spellStart"/>
      <w:r w:rsidRPr="0097410A">
        <w:rPr>
          <w:lang w:val="es-CO"/>
        </w:rPr>
        <w:t>System.out.println</w:t>
      </w:r>
      <w:proofErr w:type="spellEnd"/>
      <w:r w:rsidRPr="0097410A">
        <w:rPr>
          <w:lang w:val="es-CO"/>
        </w:rPr>
        <w:t>("Se Desconecto de MySQL");</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String</w:t>
      </w:r>
      <w:proofErr w:type="spellEnd"/>
      <w:r w:rsidRPr="0097410A">
        <w:rPr>
          <w:lang w:val="es-CO"/>
        </w:rPr>
        <w:t xml:space="preserve"> </w:t>
      </w:r>
      <w:proofErr w:type="spellStart"/>
      <w:r w:rsidRPr="0097410A">
        <w:rPr>
          <w:lang w:val="es-CO"/>
        </w:rPr>
        <w:t>toString</w:t>
      </w:r>
      <w:proofErr w:type="spellEnd"/>
      <w:r w:rsidRPr="0097410A">
        <w:rPr>
          <w:lang w:val="es-CO"/>
        </w:rPr>
        <w:t>(){</w:t>
      </w:r>
      <w:r w:rsidRPr="0097410A">
        <w:rPr>
          <w:lang w:val="es-CO"/>
        </w:rPr>
        <w:br/>
        <w:t xml:space="preserve">        </w:t>
      </w:r>
      <w:proofErr w:type="spellStart"/>
      <w:r w:rsidRPr="0097410A">
        <w:rPr>
          <w:lang w:val="es-CO"/>
        </w:rPr>
        <w:t>return</w:t>
      </w:r>
      <w:proofErr w:type="spellEnd"/>
      <w:r w:rsidRPr="0097410A">
        <w:rPr>
          <w:lang w:val="es-CO"/>
        </w:rPr>
        <w:t xml:space="preserve"> "</w:t>
      </w:r>
      <w:proofErr w:type="spellStart"/>
      <w:r w:rsidRPr="0097410A">
        <w:rPr>
          <w:lang w:val="es-CO"/>
        </w:rPr>
        <w:t>Conexion</w:t>
      </w:r>
      <w:proofErr w:type="spellEnd"/>
      <w:r w:rsidRPr="0097410A">
        <w:rPr>
          <w:lang w:val="es-CO"/>
        </w:rPr>
        <w:t xml:space="preserve"> MySQL [Host= " + host + ", Puerto= "+ puerto + ",Usuario= "+ usuario + ", </w:t>
      </w:r>
      <w:proofErr w:type="spellStart"/>
      <w:r w:rsidRPr="0097410A">
        <w:rPr>
          <w:lang w:val="es-CO"/>
        </w:rPr>
        <w:t>Contrasena</w:t>
      </w:r>
      <w:proofErr w:type="spellEnd"/>
      <w:r w:rsidRPr="0097410A">
        <w:rPr>
          <w:lang w:val="es-CO"/>
        </w:rPr>
        <w:t xml:space="preserve">= " + </w:t>
      </w:r>
      <w:proofErr w:type="spellStart"/>
      <w:r w:rsidRPr="0097410A">
        <w:rPr>
          <w:lang w:val="es-CO"/>
        </w:rPr>
        <w:t>contrasena</w:t>
      </w:r>
      <w:proofErr w:type="spellEnd"/>
      <w:r w:rsidRPr="0097410A">
        <w:rPr>
          <w:lang w:val="es-CO"/>
        </w:rPr>
        <w:t xml:space="preserve"> + "]";</w:t>
      </w:r>
      <w:r w:rsidRPr="0097410A">
        <w:rPr>
          <w:lang w:val="es-CO"/>
        </w:rPr>
        <w:br/>
        <w:t xml:space="preserve">    }</w:t>
      </w:r>
      <w:r w:rsidRPr="0097410A">
        <w:rPr>
          <w:lang w:val="es-CO"/>
        </w:rPr>
        <w:br/>
        <w:t>}</w:t>
      </w:r>
      <w:r w:rsidRPr="0097410A">
        <w:rPr>
          <w:lang w:val="es-CO"/>
        </w:rPr>
        <w:br/>
      </w:r>
    </w:p>
    <w:p w14:paraId="2EB06FC8" w14:textId="77777777" w:rsidR="00EA0593" w:rsidRPr="0097410A" w:rsidRDefault="00000000">
      <w:pPr>
        <w:pStyle w:val="Heading2"/>
        <w:rPr>
          <w:lang w:val="es-CO"/>
        </w:rPr>
      </w:pPr>
      <w:r w:rsidRPr="0097410A">
        <w:rPr>
          <w:lang w:val="es-CO"/>
        </w:rPr>
        <w:t>ConexionOracle.java</w:t>
      </w:r>
    </w:p>
    <w:p w14:paraId="41BD14C9" w14:textId="77777777" w:rsidR="00EA0593" w:rsidRPr="0097410A" w:rsidRDefault="00000000">
      <w:pPr>
        <w:rPr>
          <w:lang w:val="es-CO"/>
        </w:rPr>
      </w:pPr>
      <w:r w:rsidRPr="0097410A">
        <w:rPr>
          <w:lang w:val="es-CO"/>
        </w:rPr>
        <w:br/>
      </w:r>
      <w:proofErr w:type="spellStart"/>
      <w:r w:rsidRPr="0097410A">
        <w:rPr>
          <w:lang w:val="es-CO"/>
        </w:rPr>
        <w:t>package</w:t>
      </w:r>
      <w:proofErr w:type="spellEnd"/>
      <w:r w:rsidRPr="0097410A">
        <w:rPr>
          <w:lang w:val="es-CO"/>
        </w:rPr>
        <w:t xml:space="preserve"> Pack3;</w:t>
      </w:r>
      <w:r w:rsidRPr="0097410A">
        <w:rPr>
          <w:lang w:val="es-CO"/>
        </w:rPr>
        <w:br/>
      </w:r>
      <w:r w:rsidRPr="0097410A">
        <w:rPr>
          <w:lang w:val="es-CO"/>
        </w:rPr>
        <w:br/>
      </w:r>
      <w:proofErr w:type="spellStart"/>
      <w:r w:rsidRPr="0097410A">
        <w:rPr>
          <w:lang w:val="es-CO"/>
        </w:rPr>
        <w:lastRenderedPageBreak/>
        <w:t>import</w:t>
      </w:r>
      <w:proofErr w:type="spellEnd"/>
      <w:r w:rsidRPr="0097410A">
        <w:rPr>
          <w:lang w:val="es-CO"/>
        </w:rPr>
        <w:t xml:space="preserve"> Pack2.IConexion;</w:t>
      </w:r>
      <w:r w:rsidRPr="0097410A">
        <w:rPr>
          <w:lang w:val="es-CO"/>
        </w:rPr>
        <w:br/>
      </w:r>
      <w:r w:rsidRPr="0097410A">
        <w:rPr>
          <w:lang w:val="es-CO"/>
        </w:rPr>
        <w:br/>
      </w:r>
      <w:proofErr w:type="spellStart"/>
      <w:r w:rsidRPr="0097410A">
        <w:rPr>
          <w:lang w:val="es-CO"/>
        </w:rPr>
        <w:t>public</w:t>
      </w:r>
      <w:proofErr w:type="spellEnd"/>
      <w:r w:rsidRPr="0097410A">
        <w:rPr>
          <w:lang w:val="es-CO"/>
        </w:rPr>
        <w:t xml:space="preserve"> </w:t>
      </w:r>
      <w:proofErr w:type="spellStart"/>
      <w:r w:rsidRPr="0097410A">
        <w:rPr>
          <w:lang w:val="es-CO"/>
        </w:rPr>
        <w:t>class</w:t>
      </w:r>
      <w:proofErr w:type="spellEnd"/>
      <w:r w:rsidRPr="0097410A">
        <w:rPr>
          <w:lang w:val="es-CO"/>
        </w:rPr>
        <w:t xml:space="preserve"> </w:t>
      </w:r>
      <w:proofErr w:type="spellStart"/>
      <w:r w:rsidRPr="0097410A">
        <w:rPr>
          <w:lang w:val="es-CO"/>
        </w:rPr>
        <w:t>ConexionOracle</w:t>
      </w:r>
      <w:proofErr w:type="spellEnd"/>
      <w:r w:rsidRPr="0097410A">
        <w:rPr>
          <w:lang w:val="es-CO"/>
        </w:rPr>
        <w:t xml:space="preserve"> </w:t>
      </w:r>
      <w:proofErr w:type="spellStart"/>
      <w:r w:rsidRPr="0097410A">
        <w:rPr>
          <w:lang w:val="es-CO"/>
        </w:rPr>
        <w:t>implements</w:t>
      </w:r>
      <w:proofErr w:type="spellEnd"/>
      <w:r w:rsidRPr="0097410A">
        <w:rPr>
          <w:lang w:val="es-CO"/>
        </w:rPr>
        <w:t xml:space="preserve"> </w:t>
      </w:r>
      <w:proofErr w:type="spellStart"/>
      <w:r w:rsidRPr="0097410A">
        <w:rPr>
          <w:lang w:val="es-CO"/>
        </w:rPr>
        <w:t>IConexion</w:t>
      </w:r>
      <w:proofErr w:type="spellEnd"/>
      <w:r w:rsidRPr="0097410A">
        <w:rPr>
          <w:lang w:val="es-CO"/>
        </w:rPr>
        <w:t xml:space="preserve"> {</w:t>
      </w:r>
      <w:r w:rsidRPr="0097410A">
        <w:rPr>
          <w:lang w:val="es-CO"/>
        </w:rPr>
        <w:br/>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host;</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puerto;</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usuario;</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w:t>
      </w:r>
      <w:proofErr w:type="spellStart"/>
      <w:r w:rsidRPr="0097410A">
        <w:rPr>
          <w:lang w:val="es-CO"/>
        </w:rPr>
        <w:t>contrasena</w:t>
      </w:r>
      <w:proofErr w:type="spellEnd"/>
      <w:r w:rsidRPr="0097410A">
        <w:rPr>
          <w:lang w:val="es-CO"/>
        </w:rPr>
        <w:t>;</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ConexionOracle</w:t>
      </w:r>
      <w:proofErr w:type="spellEnd"/>
      <w:r w:rsidRPr="0097410A">
        <w:rPr>
          <w:lang w:val="es-CO"/>
        </w:rPr>
        <w:t>(){</w:t>
      </w:r>
      <w:r w:rsidRPr="0097410A">
        <w:rPr>
          <w:lang w:val="es-CO"/>
        </w:rPr>
        <w:br/>
        <w:t xml:space="preserve">        </w:t>
      </w:r>
      <w:proofErr w:type="spellStart"/>
      <w:r w:rsidRPr="0097410A">
        <w:rPr>
          <w:lang w:val="es-CO"/>
        </w:rPr>
        <w:t>this.host</w:t>
      </w:r>
      <w:proofErr w:type="spellEnd"/>
      <w:r w:rsidRPr="0097410A">
        <w:rPr>
          <w:lang w:val="es-CO"/>
        </w:rPr>
        <w:t xml:space="preserve"> = "localhost";</w:t>
      </w:r>
      <w:r w:rsidRPr="0097410A">
        <w:rPr>
          <w:lang w:val="es-CO"/>
        </w:rPr>
        <w:br/>
        <w:t xml:space="preserve">        </w:t>
      </w:r>
      <w:proofErr w:type="spellStart"/>
      <w:r w:rsidRPr="0097410A">
        <w:rPr>
          <w:lang w:val="es-CO"/>
        </w:rPr>
        <w:t>this.puerto</w:t>
      </w:r>
      <w:proofErr w:type="spellEnd"/>
      <w:r w:rsidRPr="0097410A">
        <w:rPr>
          <w:lang w:val="es-CO"/>
        </w:rPr>
        <w:t xml:space="preserve"> = "1234";</w:t>
      </w:r>
      <w:r w:rsidRPr="0097410A">
        <w:rPr>
          <w:lang w:val="es-CO"/>
        </w:rPr>
        <w:br/>
        <w:t xml:space="preserve">        </w:t>
      </w:r>
      <w:proofErr w:type="spellStart"/>
      <w:r w:rsidRPr="0097410A">
        <w:rPr>
          <w:lang w:val="es-CO"/>
        </w:rPr>
        <w:t>this.usuario</w:t>
      </w:r>
      <w:proofErr w:type="spellEnd"/>
      <w:r w:rsidRPr="0097410A">
        <w:rPr>
          <w:lang w:val="es-CO"/>
        </w:rPr>
        <w:t xml:space="preserve"> = "</w:t>
      </w:r>
      <w:proofErr w:type="spellStart"/>
      <w:r w:rsidRPr="0097410A">
        <w:rPr>
          <w:lang w:val="es-CO"/>
        </w:rPr>
        <w:t>admin</w:t>
      </w:r>
      <w:proofErr w:type="spellEnd"/>
      <w:r w:rsidRPr="0097410A">
        <w:rPr>
          <w:lang w:val="es-CO"/>
        </w:rPr>
        <w:t>";</w:t>
      </w:r>
      <w:r w:rsidRPr="0097410A">
        <w:rPr>
          <w:lang w:val="es-CO"/>
        </w:rPr>
        <w:br/>
        <w:t xml:space="preserve">        </w:t>
      </w:r>
      <w:proofErr w:type="spellStart"/>
      <w:r w:rsidRPr="0097410A">
        <w:rPr>
          <w:lang w:val="es-CO"/>
        </w:rPr>
        <w:t>this.contrasena</w:t>
      </w:r>
      <w:proofErr w:type="spellEnd"/>
      <w:r w:rsidRPr="0097410A">
        <w:rPr>
          <w:lang w:val="es-CO"/>
        </w:rPr>
        <w:t xml:space="preserve"> = "123";</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conectar(){</w:t>
      </w:r>
      <w:r w:rsidRPr="0097410A">
        <w:rPr>
          <w:lang w:val="es-CO"/>
        </w:rPr>
        <w:br/>
        <w:t xml:space="preserve">        </w:t>
      </w:r>
      <w:proofErr w:type="spellStart"/>
      <w:r w:rsidRPr="0097410A">
        <w:rPr>
          <w:lang w:val="es-CO"/>
        </w:rPr>
        <w:t>System.out.println</w:t>
      </w:r>
      <w:proofErr w:type="spellEnd"/>
      <w:r w:rsidRPr="0097410A">
        <w:rPr>
          <w:lang w:val="es-CO"/>
        </w:rPr>
        <w:t>("Se Conecto a Oracle");</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desconectar(){</w:t>
      </w:r>
      <w:r w:rsidRPr="0097410A">
        <w:rPr>
          <w:lang w:val="es-CO"/>
        </w:rPr>
        <w:br/>
        <w:t xml:space="preserve">        </w:t>
      </w:r>
      <w:proofErr w:type="spellStart"/>
      <w:r w:rsidRPr="0097410A">
        <w:rPr>
          <w:lang w:val="es-CO"/>
        </w:rPr>
        <w:t>System.out.println</w:t>
      </w:r>
      <w:proofErr w:type="spellEnd"/>
      <w:r w:rsidRPr="0097410A">
        <w:rPr>
          <w:lang w:val="es-CO"/>
        </w:rPr>
        <w:t>("Se Desconecto de Oracle");</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String</w:t>
      </w:r>
      <w:proofErr w:type="spellEnd"/>
      <w:r w:rsidRPr="0097410A">
        <w:rPr>
          <w:lang w:val="es-CO"/>
        </w:rPr>
        <w:t xml:space="preserve"> </w:t>
      </w:r>
      <w:proofErr w:type="spellStart"/>
      <w:r w:rsidRPr="0097410A">
        <w:rPr>
          <w:lang w:val="es-CO"/>
        </w:rPr>
        <w:t>toString</w:t>
      </w:r>
      <w:proofErr w:type="spellEnd"/>
      <w:r w:rsidRPr="0097410A">
        <w:rPr>
          <w:lang w:val="es-CO"/>
        </w:rPr>
        <w:t>(){</w:t>
      </w:r>
      <w:r w:rsidRPr="0097410A">
        <w:rPr>
          <w:lang w:val="es-CO"/>
        </w:rPr>
        <w:br/>
        <w:t xml:space="preserve">        </w:t>
      </w:r>
      <w:proofErr w:type="spellStart"/>
      <w:r w:rsidRPr="0097410A">
        <w:rPr>
          <w:lang w:val="es-CO"/>
        </w:rPr>
        <w:t>return</w:t>
      </w:r>
      <w:proofErr w:type="spellEnd"/>
      <w:r w:rsidRPr="0097410A">
        <w:rPr>
          <w:lang w:val="es-CO"/>
        </w:rPr>
        <w:t xml:space="preserve"> "</w:t>
      </w:r>
      <w:proofErr w:type="spellStart"/>
      <w:r w:rsidRPr="0097410A">
        <w:rPr>
          <w:lang w:val="es-CO"/>
        </w:rPr>
        <w:t>Conexion</w:t>
      </w:r>
      <w:proofErr w:type="spellEnd"/>
      <w:r w:rsidRPr="0097410A">
        <w:rPr>
          <w:lang w:val="es-CO"/>
        </w:rPr>
        <w:t xml:space="preserve"> Oracle [Host= " + host + ", Puerto= "+ puerto + ",Usuario= "+ usuario + ", </w:t>
      </w:r>
      <w:proofErr w:type="spellStart"/>
      <w:r w:rsidRPr="0097410A">
        <w:rPr>
          <w:lang w:val="es-CO"/>
        </w:rPr>
        <w:t>Contrasena</w:t>
      </w:r>
      <w:proofErr w:type="spellEnd"/>
      <w:r w:rsidRPr="0097410A">
        <w:rPr>
          <w:lang w:val="es-CO"/>
        </w:rPr>
        <w:t xml:space="preserve">= " + </w:t>
      </w:r>
      <w:proofErr w:type="spellStart"/>
      <w:r w:rsidRPr="0097410A">
        <w:rPr>
          <w:lang w:val="es-CO"/>
        </w:rPr>
        <w:t>contrasena</w:t>
      </w:r>
      <w:proofErr w:type="spellEnd"/>
      <w:r w:rsidRPr="0097410A">
        <w:rPr>
          <w:lang w:val="es-CO"/>
        </w:rPr>
        <w:t xml:space="preserve"> + "]";</w:t>
      </w:r>
      <w:r w:rsidRPr="0097410A">
        <w:rPr>
          <w:lang w:val="es-CO"/>
        </w:rPr>
        <w:br/>
        <w:t xml:space="preserve">    }</w:t>
      </w:r>
      <w:r w:rsidRPr="0097410A">
        <w:rPr>
          <w:lang w:val="es-CO"/>
        </w:rPr>
        <w:br/>
        <w:t>}</w:t>
      </w:r>
      <w:r w:rsidRPr="0097410A">
        <w:rPr>
          <w:lang w:val="es-CO"/>
        </w:rPr>
        <w:br/>
      </w:r>
    </w:p>
    <w:p w14:paraId="0DD347A7" w14:textId="77777777" w:rsidR="00EA0593" w:rsidRPr="0097410A" w:rsidRDefault="00000000">
      <w:pPr>
        <w:pStyle w:val="Heading2"/>
        <w:rPr>
          <w:lang w:val="es-CO"/>
        </w:rPr>
      </w:pPr>
      <w:r w:rsidRPr="0097410A">
        <w:rPr>
          <w:lang w:val="es-CO"/>
        </w:rPr>
        <w:t>ConexionPostgreSQL.java</w:t>
      </w:r>
    </w:p>
    <w:p w14:paraId="7D7082F8" w14:textId="77777777" w:rsidR="00EA0593" w:rsidRPr="0097410A" w:rsidRDefault="00000000">
      <w:pPr>
        <w:rPr>
          <w:lang w:val="es-CO"/>
        </w:rPr>
      </w:pPr>
      <w:r w:rsidRPr="0097410A">
        <w:rPr>
          <w:lang w:val="es-CO"/>
        </w:rPr>
        <w:br/>
      </w:r>
      <w:proofErr w:type="spellStart"/>
      <w:r w:rsidRPr="0097410A">
        <w:rPr>
          <w:lang w:val="es-CO"/>
        </w:rPr>
        <w:t>package</w:t>
      </w:r>
      <w:proofErr w:type="spellEnd"/>
      <w:r w:rsidRPr="0097410A">
        <w:rPr>
          <w:lang w:val="es-CO"/>
        </w:rPr>
        <w:t xml:space="preserve"> Pack3;</w:t>
      </w:r>
      <w:r w:rsidRPr="0097410A">
        <w:rPr>
          <w:lang w:val="es-CO"/>
        </w:rPr>
        <w:br/>
      </w:r>
      <w:r w:rsidRPr="0097410A">
        <w:rPr>
          <w:lang w:val="es-CO"/>
        </w:rPr>
        <w:br/>
      </w:r>
      <w:proofErr w:type="spellStart"/>
      <w:r w:rsidRPr="0097410A">
        <w:rPr>
          <w:lang w:val="es-CO"/>
        </w:rPr>
        <w:t>import</w:t>
      </w:r>
      <w:proofErr w:type="spellEnd"/>
      <w:r w:rsidRPr="0097410A">
        <w:rPr>
          <w:lang w:val="es-CO"/>
        </w:rPr>
        <w:t xml:space="preserve"> Pack2.IConexion;</w:t>
      </w:r>
      <w:r w:rsidRPr="0097410A">
        <w:rPr>
          <w:lang w:val="es-CO"/>
        </w:rPr>
        <w:br/>
      </w:r>
      <w:r w:rsidRPr="0097410A">
        <w:rPr>
          <w:lang w:val="es-CO"/>
        </w:rPr>
        <w:br/>
      </w:r>
      <w:proofErr w:type="spellStart"/>
      <w:r w:rsidRPr="0097410A">
        <w:rPr>
          <w:lang w:val="es-CO"/>
        </w:rPr>
        <w:t>public</w:t>
      </w:r>
      <w:proofErr w:type="spellEnd"/>
      <w:r w:rsidRPr="0097410A">
        <w:rPr>
          <w:lang w:val="es-CO"/>
        </w:rPr>
        <w:t xml:space="preserve"> </w:t>
      </w:r>
      <w:proofErr w:type="spellStart"/>
      <w:r w:rsidRPr="0097410A">
        <w:rPr>
          <w:lang w:val="es-CO"/>
        </w:rPr>
        <w:t>class</w:t>
      </w:r>
      <w:proofErr w:type="spellEnd"/>
      <w:r w:rsidRPr="0097410A">
        <w:rPr>
          <w:lang w:val="es-CO"/>
        </w:rPr>
        <w:t xml:space="preserve"> </w:t>
      </w:r>
      <w:proofErr w:type="spellStart"/>
      <w:r w:rsidRPr="0097410A">
        <w:rPr>
          <w:lang w:val="es-CO"/>
        </w:rPr>
        <w:t>ConexionPostgreSQL</w:t>
      </w:r>
      <w:proofErr w:type="spellEnd"/>
      <w:r w:rsidRPr="0097410A">
        <w:rPr>
          <w:lang w:val="es-CO"/>
        </w:rPr>
        <w:t xml:space="preserve"> </w:t>
      </w:r>
      <w:proofErr w:type="spellStart"/>
      <w:r w:rsidRPr="0097410A">
        <w:rPr>
          <w:lang w:val="es-CO"/>
        </w:rPr>
        <w:t>implements</w:t>
      </w:r>
      <w:proofErr w:type="spellEnd"/>
      <w:r w:rsidRPr="0097410A">
        <w:rPr>
          <w:lang w:val="es-CO"/>
        </w:rPr>
        <w:t xml:space="preserve"> </w:t>
      </w:r>
      <w:proofErr w:type="spellStart"/>
      <w:r w:rsidRPr="0097410A">
        <w:rPr>
          <w:lang w:val="es-CO"/>
        </w:rPr>
        <w:t>IConexion</w:t>
      </w:r>
      <w:proofErr w:type="spellEnd"/>
      <w:r w:rsidRPr="0097410A">
        <w:rPr>
          <w:lang w:val="es-CO"/>
        </w:rPr>
        <w:t xml:space="preserve"> {</w:t>
      </w:r>
      <w:r w:rsidRPr="0097410A">
        <w:rPr>
          <w:lang w:val="es-CO"/>
        </w:rPr>
        <w:br/>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host;</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puerto;</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usuario;</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w:t>
      </w:r>
      <w:proofErr w:type="spellStart"/>
      <w:r w:rsidRPr="0097410A">
        <w:rPr>
          <w:lang w:val="es-CO"/>
        </w:rPr>
        <w:t>contrasena</w:t>
      </w:r>
      <w:proofErr w:type="spellEnd"/>
      <w:r w:rsidRPr="0097410A">
        <w:rPr>
          <w:lang w:val="es-CO"/>
        </w:rPr>
        <w:t>;</w:t>
      </w:r>
      <w:r w:rsidRPr="0097410A">
        <w:rPr>
          <w:lang w:val="es-CO"/>
        </w:rPr>
        <w:br/>
      </w:r>
      <w:r w:rsidRPr="0097410A">
        <w:rPr>
          <w:lang w:val="es-CO"/>
        </w:rPr>
        <w:lastRenderedPageBreak/>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ConexionPostgreSQL</w:t>
      </w:r>
      <w:proofErr w:type="spellEnd"/>
      <w:r w:rsidRPr="0097410A">
        <w:rPr>
          <w:lang w:val="es-CO"/>
        </w:rPr>
        <w:t>(){</w:t>
      </w:r>
      <w:r w:rsidRPr="0097410A">
        <w:rPr>
          <w:lang w:val="es-CO"/>
        </w:rPr>
        <w:br/>
        <w:t xml:space="preserve">        </w:t>
      </w:r>
      <w:proofErr w:type="spellStart"/>
      <w:r w:rsidRPr="0097410A">
        <w:rPr>
          <w:lang w:val="es-CO"/>
        </w:rPr>
        <w:t>this.host</w:t>
      </w:r>
      <w:proofErr w:type="spellEnd"/>
      <w:r w:rsidRPr="0097410A">
        <w:rPr>
          <w:lang w:val="es-CO"/>
        </w:rPr>
        <w:t xml:space="preserve"> = "localhost";</w:t>
      </w:r>
      <w:r w:rsidRPr="0097410A">
        <w:rPr>
          <w:lang w:val="es-CO"/>
        </w:rPr>
        <w:br/>
        <w:t xml:space="preserve">        </w:t>
      </w:r>
      <w:proofErr w:type="spellStart"/>
      <w:r w:rsidRPr="0097410A">
        <w:rPr>
          <w:lang w:val="es-CO"/>
        </w:rPr>
        <w:t>this.puerto</w:t>
      </w:r>
      <w:proofErr w:type="spellEnd"/>
      <w:r w:rsidRPr="0097410A">
        <w:rPr>
          <w:lang w:val="es-CO"/>
        </w:rPr>
        <w:t xml:space="preserve"> = "1234";</w:t>
      </w:r>
      <w:r w:rsidRPr="0097410A">
        <w:rPr>
          <w:lang w:val="es-CO"/>
        </w:rPr>
        <w:br/>
        <w:t xml:space="preserve">        </w:t>
      </w:r>
      <w:proofErr w:type="spellStart"/>
      <w:r w:rsidRPr="0097410A">
        <w:rPr>
          <w:lang w:val="es-CO"/>
        </w:rPr>
        <w:t>this.usuario</w:t>
      </w:r>
      <w:proofErr w:type="spellEnd"/>
      <w:r w:rsidRPr="0097410A">
        <w:rPr>
          <w:lang w:val="es-CO"/>
        </w:rPr>
        <w:t xml:space="preserve"> = "</w:t>
      </w:r>
      <w:proofErr w:type="spellStart"/>
      <w:r w:rsidRPr="0097410A">
        <w:rPr>
          <w:lang w:val="es-CO"/>
        </w:rPr>
        <w:t>admin</w:t>
      </w:r>
      <w:proofErr w:type="spellEnd"/>
      <w:r w:rsidRPr="0097410A">
        <w:rPr>
          <w:lang w:val="es-CO"/>
        </w:rPr>
        <w:t>";</w:t>
      </w:r>
      <w:r w:rsidRPr="0097410A">
        <w:rPr>
          <w:lang w:val="es-CO"/>
        </w:rPr>
        <w:br/>
        <w:t xml:space="preserve">        </w:t>
      </w:r>
      <w:proofErr w:type="spellStart"/>
      <w:r w:rsidRPr="0097410A">
        <w:rPr>
          <w:lang w:val="es-CO"/>
        </w:rPr>
        <w:t>this.contrasena</w:t>
      </w:r>
      <w:proofErr w:type="spellEnd"/>
      <w:r w:rsidRPr="0097410A">
        <w:rPr>
          <w:lang w:val="es-CO"/>
        </w:rPr>
        <w:t xml:space="preserve"> = "123";</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conectar(){</w:t>
      </w:r>
      <w:r w:rsidRPr="0097410A">
        <w:rPr>
          <w:lang w:val="es-CO"/>
        </w:rPr>
        <w:br/>
        <w:t xml:space="preserve">        </w:t>
      </w:r>
      <w:proofErr w:type="spellStart"/>
      <w:r w:rsidRPr="0097410A">
        <w:rPr>
          <w:lang w:val="es-CO"/>
        </w:rPr>
        <w:t>System.out.println</w:t>
      </w:r>
      <w:proofErr w:type="spellEnd"/>
      <w:r w:rsidRPr="0097410A">
        <w:rPr>
          <w:lang w:val="es-CO"/>
        </w:rPr>
        <w:t>("Se Conecto a PostgreSQL");</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desconectar(){</w:t>
      </w:r>
      <w:r w:rsidRPr="0097410A">
        <w:rPr>
          <w:lang w:val="es-CO"/>
        </w:rPr>
        <w:br/>
        <w:t xml:space="preserve">        </w:t>
      </w:r>
      <w:proofErr w:type="spellStart"/>
      <w:r w:rsidRPr="0097410A">
        <w:rPr>
          <w:lang w:val="es-CO"/>
        </w:rPr>
        <w:t>System.out.println</w:t>
      </w:r>
      <w:proofErr w:type="spellEnd"/>
      <w:r w:rsidRPr="0097410A">
        <w:rPr>
          <w:lang w:val="es-CO"/>
        </w:rPr>
        <w:t>("Se Desconecto de PostgreSQL");</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String</w:t>
      </w:r>
      <w:proofErr w:type="spellEnd"/>
      <w:r w:rsidRPr="0097410A">
        <w:rPr>
          <w:lang w:val="es-CO"/>
        </w:rPr>
        <w:t xml:space="preserve"> </w:t>
      </w:r>
      <w:proofErr w:type="spellStart"/>
      <w:r w:rsidRPr="0097410A">
        <w:rPr>
          <w:lang w:val="es-CO"/>
        </w:rPr>
        <w:t>toString</w:t>
      </w:r>
      <w:proofErr w:type="spellEnd"/>
      <w:r w:rsidRPr="0097410A">
        <w:rPr>
          <w:lang w:val="es-CO"/>
        </w:rPr>
        <w:t>(){</w:t>
      </w:r>
      <w:r w:rsidRPr="0097410A">
        <w:rPr>
          <w:lang w:val="es-CO"/>
        </w:rPr>
        <w:br/>
        <w:t xml:space="preserve">        </w:t>
      </w:r>
      <w:proofErr w:type="spellStart"/>
      <w:r w:rsidRPr="0097410A">
        <w:rPr>
          <w:lang w:val="es-CO"/>
        </w:rPr>
        <w:t>return</w:t>
      </w:r>
      <w:proofErr w:type="spellEnd"/>
      <w:r w:rsidRPr="0097410A">
        <w:rPr>
          <w:lang w:val="es-CO"/>
        </w:rPr>
        <w:t xml:space="preserve"> "</w:t>
      </w:r>
      <w:proofErr w:type="spellStart"/>
      <w:r w:rsidRPr="0097410A">
        <w:rPr>
          <w:lang w:val="es-CO"/>
        </w:rPr>
        <w:t>Conexion</w:t>
      </w:r>
      <w:proofErr w:type="spellEnd"/>
      <w:r w:rsidRPr="0097410A">
        <w:rPr>
          <w:lang w:val="es-CO"/>
        </w:rPr>
        <w:t xml:space="preserve"> PostgreSQL [Host= " + host + ", Puerto= "+ puerto + ",Usuario= "+ usuario + ", </w:t>
      </w:r>
      <w:proofErr w:type="spellStart"/>
      <w:r w:rsidRPr="0097410A">
        <w:rPr>
          <w:lang w:val="es-CO"/>
        </w:rPr>
        <w:t>Contrasena</w:t>
      </w:r>
      <w:proofErr w:type="spellEnd"/>
      <w:r w:rsidRPr="0097410A">
        <w:rPr>
          <w:lang w:val="es-CO"/>
        </w:rPr>
        <w:t xml:space="preserve">= " + </w:t>
      </w:r>
      <w:proofErr w:type="spellStart"/>
      <w:r w:rsidRPr="0097410A">
        <w:rPr>
          <w:lang w:val="es-CO"/>
        </w:rPr>
        <w:t>contrasena</w:t>
      </w:r>
      <w:proofErr w:type="spellEnd"/>
      <w:r w:rsidRPr="0097410A">
        <w:rPr>
          <w:lang w:val="es-CO"/>
        </w:rPr>
        <w:t xml:space="preserve"> + "]";</w:t>
      </w:r>
      <w:r w:rsidRPr="0097410A">
        <w:rPr>
          <w:lang w:val="es-CO"/>
        </w:rPr>
        <w:br/>
        <w:t xml:space="preserve">    }</w:t>
      </w:r>
      <w:r w:rsidRPr="0097410A">
        <w:rPr>
          <w:lang w:val="es-CO"/>
        </w:rPr>
        <w:br/>
        <w:t>}</w:t>
      </w:r>
      <w:r w:rsidRPr="0097410A">
        <w:rPr>
          <w:lang w:val="es-CO"/>
        </w:rPr>
        <w:br/>
      </w:r>
    </w:p>
    <w:p w14:paraId="605D51DD" w14:textId="77777777" w:rsidR="00EA0593" w:rsidRPr="0097410A" w:rsidRDefault="00000000">
      <w:pPr>
        <w:pStyle w:val="Heading2"/>
        <w:rPr>
          <w:lang w:val="es-CO"/>
        </w:rPr>
      </w:pPr>
      <w:r w:rsidRPr="0097410A">
        <w:rPr>
          <w:lang w:val="es-CO"/>
        </w:rPr>
        <w:t>ConexionSQL.java</w:t>
      </w:r>
    </w:p>
    <w:p w14:paraId="771A692B" w14:textId="77777777" w:rsidR="00EA0593" w:rsidRPr="0097410A" w:rsidRDefault="00000000">
      <w:pPr>
        <w:rPr>
          <w:lang w:val="es-CO"/>
        </w:rPr>
      </w:pPr>
      <w:r w:rsidRPr="0097410A">
        <w:rPr>
          <w:lang w:val="es-CO"/>
        </w:rPr>
        <w:br/>
      </w:r>
      <w:proofErr w:type="spellStart"/>
      <w:r w:rsidRPr="0097410A">
        <w:rPr>
          <w:lang w:val="es-CO"/>
        </w:rPr>
        <w:t>package</w:t>
      </w:r>
      <w:proofErr w:type="spellEnd"/>
      <w:r w:rsidRPr="0097410A">
        <w:rPr>
          <w:lang w:val="es-CO"/>
        </w:rPr>
        <w:t xml:space="preserve"> Pack3;</w:t>
      </w:r>
      <w:r w:rsidRPr="0097410A">
        <w:rPr>
          <w:lang w:val="es-CO"/>
        </w:rPr>
        <w:br/>
      </w:r>
      <w:r w:rsidRPr="0097410A">
        <w:rPr>
          <w:lang w:val="es-CO"/>
        </w:rPr>
        <w:br/>
      </w:r>
      <w:proofErr w:type="spellStart"/>
      <w:r w:rsidRPr="0097410A">
        <w:rPr>
          <w:lang w:val="es-CO"/>
        </w:rPr>
        <w:t>import</w:t>
      </w:r>
      <w:proofErr w:type="spellEnd"/>
      <w:r w:rsidRPr="0097410A">
        <w:rPr>
          <w:lang w:val="es-CO"/>
        </w:rPr>
        <w:t xml:space="preserve"> Pack2.IConexion;</w:t>
      </w:r>
      <w:r w:rsidRPr="0097410A">
        <w:rPr>
          <w:lang w:val="es-CO"/>
        </w:rPr>
        <w:br/>
      </w:r>
      <w:r w:rsidRPr="0097410A">
        <w:rPr>
          <w:lang w:val="es-CO"/>
        </w:rPr>
        <w:br/>
      </w:r>
      <w:proofErr w:type="spellStart"/>
      <w:r w:rsidRPr="0097410A">
        <w:rPr>
          <w:lang w:val="es-CO"/>
        </w:rPr>
        <w:t>public</w:t>
      </w:r>
      <w:proofErr w:type="spellEnd"/>
      <w:r w:rsidRPr="0097410A">
        <w:rPr>
          <w:lang w:val="es-CO"/>
        </w:rPr>
        <w:t xml:space="preserve"> </w:t>
      </w:r>
      <w:proofErr w:type="spellStart"/>
      <w:r w:rsidRPr="0097410A">
        <w:rPr>
          <w:lang w:val="es-CO"/>
        </w:rPr>
        <w:t>class</w:t>
      </w:r>
      <w:proofErr w:type="spellEnd"/>
      <w:r w:rsidRPr="0097410A">
        <w:rPr>
          <w:lang w:val="es-CO"/>
        </w:rPr>
        <w:t xml:space="preserve"> </w:t>
      </w:r>
      <w:proofErr w:type="spellStart"/>
      <w:r w:rsidRPr="0097410A">
        <w:rPr>
          <w:lang w:val="es-CO"/>
        </w:rPr>
        <w:t>ConexionSQL</w:t>
      </w:r>
      <w:proofErr w:type="spellEnd"/>
      <w:r w:rsidRPr="0097410A">
        <w:rPr>
          <w:lang w:val="es-CO"/>
        </w:rPr>
        <w:t xml:space="preserve"> </w:t>
      </w:r>
      <w:proofErr w:type="spellStart"/>
      <w:r w:rsidRPr="0097410A">
        <w:rPr>
          <w:lang w:val="es-CO"/>
        </w:rPr>
        <w:t>implements</w:t>
      </w:r>
      <w:proofErr w:type="spellEnd"/>
      <w:r w:rsidRPr="0097410A">
        <w:rPr>
          <w:lang w:val="es-CO"/>
        </w:rPr>
        <w:t xml:space="preserve"> </w:t>
      </w:r>
      <w:proofErr w:type="spellStart"/>
      <w:r w:rsidRPr="0097410A">
        <w:rPr>
          <w:lang w:val="es-CO"/>
        </w:rPr>
        <w:t>IConexion</w:t>
      </w:r>
      <w:proofErr w:type="spellEnd"/>
      <w:r w:rsidRPr="0097410A">
        <w:rPr>
          <w:lang w:val="es-CO"/>
        </w:rPr>
        <w:t xml:space="preserve"> {</w:t>
      </w:r>
      <w:r w:rsidRPr="0097410A">
        <w:rPr>
          <w:lang w:val="es-CO"/>
        </w:rPr>
        <w:br/>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host;</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puerto;</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usuario;</w:t>
      </w:r>
      <w:r w:rsidRPr="0097410A">
        <w:rPr>
          <w:lang w:val="es-CO"/>
        </w:rPr>
        <w:br/>
        <w:t xml:space="preserve">    </w:t>
      </w:r>
      <w:proofErr w:type="spellStart"/>
      <w:r w:rsidRPr="0097410A">
        <w:rPr>
          <w:lang w:val="es-CO"/>
        </w:rPr>
        <w:t>private</w:t>
      </w:r>
      <w:proofErr w:type="spellEnd"/>
      <w:r w:rsidRPr="0097410A">
        <w:rPr>
          <w:lang w:val="es-CO"/>
        </w:rPr>
        <w:t xml:space="preserve"> </w:t>
      </w:r>
      <w:proofErr w:type="spellStart"/>
      <w:r w:rsidRPr="0097410A">
        <w:rPr>
          <w:lang w:val="es-CO"/>
        </w:rPr>
        <w:t>String</w:t>
      </w:r>
      <w:proofErr w:type="spellEnd"/>
      <w:r w:rsidRPr="0097410A">
        <w:rPr>
          <w:lang w:val="es-CO"/>
        </w:rPr>
        <w:t xml:space="preserve"> </w:t>
      </w:r>
      <w:proofErr w:type="spellStart"/>
      <w:r w:rsidRPr="0097410A">
        <w:rPr>
          <w:lang w:val="es-CO"/>
        </w:rPr>
        <w:t>contrasena</w:t>
      </w:r>
      <w:proofErr w:type="spellEnd"/>
      <w:r w:rsidRPr="0097410A">
        <w:rPr>
          <w:lang w:val="es-CO"/>
        </w:rPr>
        <w:t>;</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ConexionSQL</w:t>
      </w:r>
      <w:proofErr w:type="spellEnd"/>
      <w:r w:rsidRPr="0097410A">
        <w:rPr>
          <w:lang w:val="es-CO"/>
        </w:rPr>
        <w:t>(){</w:t>
      </w:r>
      <w:r w:rsidRPr="0097410A">
        <w:rPr>
          <w:lang w:val="es-CO"/>
        </w:rPr>
        <w:br/>
        <w:t xml:space="preserve">        </w:t>
      </w:r>
      <w:proofErr w:type="spellStart"/>
      <w:r w:rsidRPr="0097410A">
        <w:rPr>
          <w:lang w:val="es-CO"/>
        </w:rPr>
        <w:t>this.host</w:t>
      </w:r>
      <w:proofErr w:type="spellEnd"/>
      <w:r w:rsidRPr="0097410A">
        <w:rPr>
          <w:lang w:val="es-CO"/>
        </w:rPr>
        <w:t xml:space="preserve"> = "localhost";</w:t>
      </w:r>
      <w:r w:rsidRPr="0097410A">
        <w:rPr>
          <w:lang w:val="es-CO"/>
        </w:rPr>
        <w:br/>
        <w:t xml:space="preserve">        </w:t>
      </w:r>
      <w:proofErr w:type="spellStart"/>
      <w:r w:rsidRPr="0097410A">
        <w:rPr>
          <w:lang w:val="es-CO"/>
        </w:rPr>
        <w:t>this.puerto</w:t>
      </w:r>
      <w:proofErr w:type="spellEnd"/>
      <w:r w:rsidRPr="0097410A">
        <w:rPr>
          <w:lang w:val="es-CO"/>
        </w:rPr>
        <w:t xml:space="preserve"> = "1234";</w:t>
      </w:r>
      <w:r w:rsidRPr="0097410A">
        <w:rPr>
          <w:lang w:val="es-CO"/>
        </w:rPr>
        <w:br/>
        <w:t xml:space="preserve">        </w:t>
      </w:r>
      <w:proofErr w:type="spellStart"/>
      <w:r w:rsidRPr="0097410A">
        <w:rPr>
          <w:lang w:val="es-CO"/>
        </w:rPr>
        <w:t>this.usuario</w:t>
      </w:r>
      <w:proofErr w:type="spellEnd"/>
      <w:r w:rsidRPr="0097410A">
        <w:rPr>
          <w:lang w:val="es-CO"/>
        </w:rPr>
        <w:t xml:space="preserve"> = "</w:t>
      </w:r>
      <w:proofErr w:type="spellStart"/>
      <w:r w:rsidRPr="0097410A">
        <w:rPr>
          <w:lang w:val="es-CO"/>
        </w:rPr>
        <w:t>admin</w:t>
      </w:r>
      <w:proofErr w:type="spellEnd"/>
      <w:r w:rsidRPr="0097410A">
        <w:rPr>
          <w:lang w:val="es-CO"/>
        </w:rPr>
        <w:t>";</w:t>
      </w:r>
      <w:r w:rsidRPr="0097410A">
        <w:rPr>
          <w:lang w:val="es-CO"/>
        </w:rPr>
        <w:br/>
        <w:t xml:space="preserve">        </w:t>
      </w:r>
      <w:proofErr w:type="spellStart"/>
      <w:r w:rsidRPr="0097410A">
        <w:rPr>
          <w:lang w:val="es-CO"/>
        </w:rPr>
        <w:t>this.contrasena</w:t>
      </w:r>
      <w:proofErr w:type="spellEnd"/>
      <w:r w:rsidRPr="0097410A">
        <w:rPr>
          <w:lang w:val="es-CO"/>
        </w:rPr>
        <w:t xml:space="preserve"> = "123";</w:t>
      </w:r>
      <w:r w:rsidRPr="0097410A">
        <w:rPr>
          <w:lang w:val="es-CO"/>
        </w:rPr>
        <w:br/>
        <w:t xml:space="preserve">    }</w:t>
      </w:r>
      <w:r w:rsidRPr="0097410A">
        <w:rPr>
          <w:lang w:val="es-CO"/>
        </w:rPr>
        <w:br/>
      </w:r>
      <w:r w:rsidRPr="0097410A">
        <w:rPr>
          <w:lang w:val="es-CO"/>
        </w:rPr>
        <w:br/>
      </w:r>
      <w:r w:rsidRPr="0097410A">
        <w:rPr>
          <w:lang w:val="es-CO"/>
        </w:rPr>
        <w:lastRenderedPageBreak/>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conectar(){</w:t>
      </w:r>
      <w:r w:rsidRPr="0097410A">
        <w:rPr>
          <w:lang w:val="es-CO"/>
        </w:rPr>
        <w:br/>
        <w:t xml:space="preserve">        </w:t>
      </w:r>
      <w:proofErr w:type="spellStart"/>
      <w:r w:rsidRPr="0097410A">
        <w:rPr>
          <w:lang w:val="es-CO"/>
        </w:rPr>
        <w:t>System.out.println</w:t>
      </w:r>
      <w:proofErr w:type="spellEnd"/>
      <w:r w:rsidRPr="0097410A">
        <w:rPr>
          <w:lang w:val="es-CO"/>
        </w:rPr>
        <w:t>("Se Conecto a SQL");</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desconectar(){</w:t>
      </w:r>
      <w:r w:rsidRPr="0097410A">
        <w:rPr>
          <w:lang w:val="es-CO"/>
        </w:rPr>
        <w:br/>
        <w:t xml:space="preserve">        </w:t>
      </w:r>
      <w:proofErr w:type="spellStart"/>
      <w:r w:rsidRPr="0097410A">
        <w:rPr>
          <w:lang w:val="es-CO"/>
        </w:rPr>
        <w:t>System.out.println</w:t>
      </w:r>
      <w:proofErr w:type="spellEnd"/>
      <w:r w:rsidRPr="0097410A">
        <w:rPr>
          <w:lang w:val="es-CO"/>
        </w:rPr>
        <w:t>("Se Desconecto de SQL");</w:t>
      </w:r>
      <w:r w:rsidRPr="0097410A">
        <w:rPr>
          <w:lang w:val="es-CO"/>
        </w:rPr>
        <w:b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String</w:t>
      </w:r>
      <w:proofErr w:type="spellEnd"/>
      <w:r w:rsidRPr="0097410A">
        <w:rPr>
          <w:lang w:val="es-CO"/>
        </w:rPr>
        <w:t xml:space="preserve"> </w:t>
      </w:r>
      <w:proofErr w:type="spellStart"/>
      <w:r w:rsidRPr="0097410A">
        <w:rPr>
          <w:lang w:val="es-CO"/>
        </w:rPr>
        <w:t>toString</w:t>
      </w:r>
      <w:proofErr w:type="spellEnd"/>
      <w:r w:rsidRPr="0097410A">
        <w:rPr>
          <w:lang w:val="es-CO"/>
        </w:rPr>
        <w:t>(){</w:t>
      </w:r>
      <w:r w:rsidRPr="0097410A">
        <w:rPr>
          <w:lang w:val="es-CO"/>
        </w:rPr>
        <w:br/>
        <w:t xml:space="preserve">        </w:t>
      </w:r>
      <w:proofErr w:type="spellStart"/>
      <w:r w:rsidRPr="0097410A">
        <w:rPr>
          <w:lang w:val="es-CO"/>
        </w:rPr>
        <w:t>return</w:t>
      </w:r>
      <w:proofErr w:type="spellEnd"/>
      <w:r w:rsidRPr="0097410A">
        <w:rPr>
          <w:lang w:val="es-CO"/>
        </w:rPr>
        <w:t xml:space="preserve"> "</w:t>
      </w:r>
      <w:proofErr w:type="spellStart"/>
      <w:r w:rsidRPr="0097410A">
        <w:rPr>
          <w:lang w:val="es-CO"/>
        </w:rPr>
        <w:t>Conexion</w:t>
      </w:r>
      <w:proofErr w:type="spellEnd"/>
      <w:r w:rsidRPr="0097410A">
        <w:rPr>
          <w:lang w:val="es-CO"/>
        </w:rPr>
        <w:t xml:space="preserve"> SQL [Host= " + host + ", Puerto= "+ puerto + ",Usuario= "+ usuario + ", </w:t>
      </w:r>
      <w:proofErr w:type="spellStart"/>
      <w:r w:rsidRPr="0097410A">
        <w:rPr>
          <w:lang w:val="es-CO"/>
        </w:rPr>
        <w:t>Contrasena</w:t>
      </w:r>
      <w:proofErr w:type="spellEnd"/>
      <w:r w:rsidRPr="0097410A">
        <w:rPr>
          <w:lang w:val="es-CO"/>
        </w:rPr>
        <w:t xml:space="preserve">= " + </w:t>
      </w:r>
      <w:proofErr w:type="spellStart"/>
      <w:r w:rsidRPr="0097410A">
        <w:rPr>
          <w:lang w:val="es-CO"/>
        </w:rPr>
        <w:t>contrasena</w:t>
      </w:r>
      <w:proofErr w:type="spellEnd"/>
      <w:r w:rsidRPr="0097410A">
        <w:rPr>
          <w:lang w:val="es-CO"/>
        </w:rPr>
        <w:t xml:space="preserve"> + "]";</w:t>
      </w:r>
      <w:r w:rsidRPr="0097410A">
        <w:rPr>
          <w:lang w:val="es-CO"/>
        </w:rPr>
        <w:br/>
        <w:t xml:space="preserve">    }</w:t>
      </w:r>
      <w:r w:rsidRPr="0097410A">
        <w:rPr>
          <w:lang w:val="es-CO"/>
        </w:rPr>
        <w:br/>
        <w:t>}</w:t>
      </w:r>
      <w:r w:rsidRPr="0097410A">
        <w:rPr>
          <w:lang w:val="es-CO"/>
        </w:rPr>
        <w:br/>
      </w:r>
    </w:p>
    <w:p w14:paraId="4B418750" w14:textId="77777777" w:rsidR="00EA0593" w:rsidRPr="0097410A" w:rsidRDefault="00000000">
      <w:pPr>
        <w:pStyle w:val="Heading2"/>
        <w:rPr>
          <w:lang w:val="es-CO"/>
        </w:rPr>
      </w:pPr>
      <w:r w:rsidRPr="0097410A">
        <w:rPr>
          <w:lang w:val="es-CO"/>
        </w:rPr>
        <w:t>ConexionVacia.java</w:t>
      </w:r>
    </w:p>
    <w:p w14:paraId="2BF0E919" w14:textId="77777777" w:rsidR="00EA0593" w:rsidRPr="0097410A" w:rsidRDefault="00000000">
      <w:pPr>
        <w:rPr>
          <w:lang w:val="es-CO"/>
        </w:rPr>
      </w:pPr>
      <w:r w:rsidRPr="0097410A">
        <w:rPr>
          <w:lang w:val="es-CO"/>
        </w:rPr>
        <w:br/>
      </w:r>
      <w:proofErr w:type="spellStart"/>
      <w:r w:rsidRPr="0097410A">
        <w:rPr>
          <w:lang w:val="es-CO"/>
        </w:rPr>
        <w:t>package</w:t>
      </w:r>
      <w:proofErr w:type="spellEnd"/>
      <w:r w:rsidRPr="0097410A">
        <w:rPr>
          <w:lang w:val="es-CO"/>
        </w:rPr>
        <w:t xml:space="preserve"> Pack3;</w:t>
      </w:r>
      <w:r w:rsidRPr="0097410A">
        <w:rPr>
          <w:lang w:val="es-CO"/>
        </w:rPr>
        <w:br/>
      </w:r>
      <w:r w:rsidRPr="0097410A">
        <w:rPr>
          <w:lang w:val="es-CO"/>
        </w:rPr>
        <w:br/>
      </w:r>
      <w:proofErr w:type="spellStart"/>
      <w:r w:rsidRPr="0097410A">
        <w:rPr>
          <w:lang w:val="es-CO"/>
        </w:rPr>
        <w:t>import</w:t>
      </w:r>
      <w:proofErr w:type="spellEnd"/>
      <w:r w:rsidRPr="0097410A">
        <w:rPr>
          <w:lang w:val="es-CO"/>
        </w:rPr>
        <w:t xml:space="preserve"> Pack2.IConexion;</w:t>
      </w:r>
      <w:r w:rsidRPr="0097410A">
        <w:rPr>
          <w:lang w:val="es-CO"/>
        </w:rPr>
        <w:br/>
      </w:r>
      <w:r w:rsidRPr="0097410A">
        <w:rPr>
          <w:lang w:val="es-CO"/>
        </w:rPr>
        <w:br/>
      </w:r>
      <w:proofErr w:type="spellStart"/>
      <w:r w:rsidRPr="0097410A">
        <w:rPr>
          <w:lang w:val="es-CO"/>
        </w:rPr>
        <w:t>public</w:t>
      </w:r>
      <w:proofErr w:type="spellEnd"/>
      <w:r w:rsidRPr="0097410A">
        <w:rPr>
          <w:lang w:val="es-CO"/>
        </w:rPr>
        <w:t xml:space="preserve"> </w:t>
      </w:r>
      <w:proofErr w:type="spellStart"/>
      <w:r w:rsidRPr="0097410A">
        <w:rPr>
          <w:lang w:val="es-CO"/>
        </w:rPr>
        <w:t>class</w:t>
      </w:r>
      <w:proofErr w:type="spellEnd"/>
      <w:r w:rsidRPr="0097410A">
        <w:rPr>
          <w:lang w:val="es-CO"/>
        </w:rPr>
        <w:t xml:space="preserve"> </w:t>
      </w:r>
      <w:proofErr w:type="spellStart"/>
      <w:r w:rsidRPr="0097410A">
        <w:rPr>
          <w:lang w:val="es-CO"/>
        </w:rPr>
        <w:t>ConexionVacia</w:t>
      </w:r>
      <w:proofErr w:type="spellEnd"/>
      <w:r w:rsidRPr="0097410A">
        <w:rPr>
          <w:lang w:val="es-CO"/>
        </w:rPr>
        <w:t xml:space="preserve"> </w:t>
      </w:r>
      <w:proofErr w:type="spellStart"/>
      <w:r w:rsidRPr="0097410A">
        <w:rPr>
          <w:lang w:val="es-CO"/>
        </w:rPr>
        <w:t>implements</w:t>
      </w:r>
      <w:proofErr w:type="spellEnd"/>
      <w:r w:rsidRPr="0097410A">
        <w:rPr>
          <w:lang w:val="es-CO"/>
        </w:rPr>
        <w:t xml:space="preserve"> </w:t>
      </w:r>
      <w:proofErr w:type="spellStart"/>
      <w:r w:rsidRPr="0097410A">
        <w:rPr>
          <w:lang w:val="es-CO"/>
        </w:rPr>
        <w:t>IConexion</w:t>
      </w:r>
      <w:proofErr w:type="spellEnd"/>
      <w:r w:rsidRPr="0097410A">
        <w:rPr>
          <w:lang w:val="es-CO"/>
        </w:rPr>
        <w:t xml:space="preserve"> {</w:t>
      </w:r>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w:t>
      </w:r>
      <w:proofErr w:type="gramStart"/>
      <w:r w:rsidRPr="0097410A">
        <w:rPr>
          <w:lang w:val="es-CO"/>
        </w:rPr>
        <w:t>conectar(</w:t>
      </w:r>
      <w:proofErr w:type="gramEnd"/>
      <w:r w:rsidRPr="0097410A">
        <w:rPr>
          <w:lang w:val="es-CO"/>
        </w:rPr>
        <w:t>) {</w:t>
      </w:r>
      <w:r w:rsidRPr="0097410A">
        <w:rPr>
          <w:lang w:val="es-CO"/>
        </w:rPr>
        <w:br/>
        <w:t xml:space="preserve">        </w:t>
      </w:r>
      <w:proofErr w:type="spellStart"/>
      <w:r w:rsidRPr="0097410A">
        <w:rPr>
          <w:lang w:val="es-CO"/>
        </w:rPr>
        <w:t>System.out.println</w:t>
      </w:r>
      <w:proofErr w:type="spellEnd"/>
      <w:r w:rsidRPr="0097410A">
        <w:rPr>
          <w:lang w:val="es-CO"/>
        </w:rPr>
        <w:t>("</w:t>
      </w:r>
      <w:proofErr w:type="spellStart"/>
      <w:r w:rsidRPr="0097410A">
        <w:rPr>
          <w:lang w:val="es-CO"/>
        </w:rPr>
        <w:t>Conexion</w:t>
      </w:r>
      <w:proofErr w:type="spellEnd"/>
      <w:r w:rsidRPr="0097410A">
        <w:rPr>
          <w:lang w:val="es-CO"/>
        </w:rPr>
        <w:t xml:space="preserve"> </w:t>
      </w:r>
      <w:proofErr w:type="spellStart"/>
      <w:r w:rsidRPr="0097410A">
        <w:rPr>
          <w:lang w:val="es-CO"/>
        </w:rPr>
        <w:t>vacia</w:t>
      </w:r>
      <w:proofErr w:type="spellEnd"/>
      <w:r w:rsidRPr="0097410A">
        <w:rPr>
          <w:lang w:val="es-CO"/>
        </w:rPr>
        <w:t>: No se puede conectar");</w:t>
      </w:r>
      <w:r w:rsidRPr="0097410A">
        <w:rPr>
          <w:lang w:val="es-CO"/>
        </w:rPr>
        <w:br/>
        <w:t xml:space="preserve">  </w:t>
      </w:r>
      <w:proofErr w:type="gramStart"/>
      <w:r w:rsidRPr="0097410A">
        <w:rPr>
          <w:lang w:val="es-CO"/>
        </w:rPr>
        <w:t xml:space="preserve">  }</w:t>
      </w:r>
      <w:proofErr w:type="gramEnd"/>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void</w:t>
      </w:r>
      <w:proofErr w:type="spellEnd"/>
      <w:r w:rsidRPr="0097410A">
        <w:rPr>
          <w:lang w:val="es-CO"/>
        </w:rPr>
        <w:t xml:space="preserve"> </w:t>
      </w:r>
      <w:proofErr w:type="gramStart"/>
      <w:r w:rsidRPr="0097410A">
        <w:rPr>
          <w:lang w:val="es-CO"/>
        </w:rPr>
        <w:t>desconectar(</w:t>
      </w:r>
      <w:proofErr w:type="gramEnd"/>
      <w:r w:rsidRPr="0097410A">
        <w:rPr>
          <w:lang w:val="es-CO"/>
        </w:rPr>
        <w:t>) {</w:t>
      </w:r>
      <w:r w:rsidRPr="0097410A">
        <w:rPr>
          <w:lang w:val="es-CO"/>
        </w:rPr>
        <w:br/>
        <w:t xml:space="preserve">        </w:t>
      </w:r>
      <w:proofErr w:type="spellStart"/>
      <w:r w:rsidRPr="0097410A">
        <w:rPr>
          <w:lang w:val="es-CO"/>
        </w:rPr>
        <w:t>System.out.println</w:t>
      </w:r>
      <w:proofErr w:type="spellEnd"/>
      <w:r w:rsidRPr="0097410A">
        <w:rPr>
          <w:lang w:val="es-CO"/>
        </w:rPr>
        <w:t>("</w:t>
      </w:r>
      <w:proofErr w:type="spellStart"/>
      <w:r w:rsidRPr="0097410A">
        <w:rPr>
          <w:lang w:val="es-CO"/>
        </w:rPr>
        <w:t>Conexion</w:t>
      </w:r>
      <w:proofErr w:type="spellEnd"/>
      <w:r w:rsidRPr="0097410A">
        <w:rPr>
          <w:lang w:val="es-CO"/>
        </w:rPr>
        <w:t xml:space="preserve"> </w:t>
      </w:r>
      <w:proofErr w:type="spellStart"/>
      <w:r w:rsidRPr="0097410A">
        <w:rPr>
          <w:lang w:val="es-CO"/>
        </w:rPr>
        <w:t>vacia</w:t>
      </w:r>
      <w:proofErr w:type="spellEnd"/>
      <w:r w:rsidRPr="0097410A">
        <w:rPr>
          <w:lang w:val="es-CO"/>
        </w:rPr>
        <w:t>: No se puede desconectar");</w:t>
      </w:r>
      <w:r w:rsidRPr="0097410A">
        <w:rPr>
          <w:lang w:val="es-CO"/>
        </w:rPr>
        <w:br/>
        <w:t xml:space="preserve">  </w:t>
      </w:r>
      <w:proofErr w:type="gramStart"/>
      <w:r w:rsidRPr="0097410A">
        <w:rPr>
          <w:lang w:val="es-CO"/>
        </w:rPr>
        <w:t xml:space="preserve">  }</w:t>
      </w:r>
      <w:proofErr w:type="gramEnd"/>
      <w:r w:rsidRPr="0097410A">
        <w:rPr>
          <w:lang w:val="es-CO"/>
        </w:rPr>
        <w:br/>
      </w:r>
      <w:r w:rsidRPr="0097410A">
        <w:rPr>
          <w:lang w:val="es-CO"/>
        </w:rPr>
        <w:br/>
        <w:t xml:space="preserve">    </w:t>
      </w:r>
      <w:proofErr w:type="spellStart"/>
      <w:r w:rsidRPr="0097410A">
        <w:rPr>
          <w:lang w:val="es-CO"/>
        </w:rPr>
        <w:t>public</w:t>
      </w:r>
      <w:proofErr w:type="spellEnd"/>
      <w:r w:rsidRPr="0097410A">
        <w:rPr>
          <w:lang w:val="es-CO"/>
        </w:rPr>
        <w:t xml:space="preserve"> </w:t>
      </w:r>
      <w:proofErr w:type="spellStart"/>
      <w:r w:rsidRPr="0097410A">
        <w:rPr>
          <w:lang w:val="es-CO"/>
        </w:rPr>
        <w:t>String</w:t>
      </w:r>
      <w:proofErr w:type="spellEnd"/>
      <w:r w:rsidRPr="0097410A">
        <w:rPr>
          <w:lang w:val="es-CO"/>
        </w:rPr>
        <w:t xml:space="preserve"> </w:t>
      </w:r>
      <w:proofErr w:type="spellStart"/>
      <w:proofErr w:type="gramStart"/>
      <w:r w:rsidRPr="0097410A">
        <w:rPr>
          <w:lang w:val="es-CO"/>
        </w:rPr>
        <w:t>toString</w:t>
      </w:r>
      <w:proofErr w:type="spellEnd"/>
      <w:r w:rsidRPr="0097410A">
        <w:rPr>
          <w:lang w:val="es-CO"/>
        </w:rPr>
        <w:t>(){</w:t>
      </w:r>
      <w:proofErr w:type="gramEnd"/>
      <w:r w:rsidRPr="0097410A">
        <w:rPr>
          <w:lang w:val="es-CO"/>
        </w:rPr>
        <w:br/>
        <w:t xml:space="preserve">        </w:t>
      </w:r>
      <w:proofErr w:type="spellStart"/>
      <w:r w:rsidRPr="0097410A">
        <w:rPr>
          <w:lang w:val="es-CO"/>
        </w:rPr>
        <w:t>return</w:t>
      </w:r>
      <w:proofErr w:type="spellEnd"/>
      <w:r w:rsidRPr="0097410A">
        <w:rPr>
          <w:lang w:val="es-CO"/>
        </w:rPr>
        <w:t xml:space="preserve"> "</w:t>
      </w:r>
      <w:proofErr w:type="spellStart"/>
      <w:r w:rsidRPr="0097410A">
        <w:rPr>
          <w:lang w:val="es-CO"/>
        </w:rPr>
        <w:t>ConexionVacia</w:t>
      </w:r>
      <w:proofErr w:type="spellEnd"/>
      <w:r w:rsidRPr="0097410A">
        <w:rPr>
          <w:lang w:val="es-CO"/>
        </w:rPr>
        <w:t xml:space="preserve">: No se estableció </w:t>
      </w:r>
      <w:proofErr w:type="spellStart"/>
      <w:r w:rsidRPr="0097410A">
        <w:rPr>
          <w:lang w:val="es-CO"/>
        </w:rPr>
        <w:t>conexion</w:t>
      </w:r>
      <w:proofErr w:type="spellEnd"/>
      <w:r w:rsidRPr="0097410A">
        <w:rPr>
          <w:lang w:val="es-CO"/>
        </w:rPr>
        <w:t>.";</w:t>
      </w:r>
      <w:r w:rsidRPr="0097410A">
        <w:rPr>
          <w:lang w:val="es-CO"/>
        </w:rPr>
        <w:br/>
        <w:t xml:space="preserve">  </w:t>
      </w:r>
      <w:proofErr w:type="gramStart"/>
      <w:r w:rsidRPr="0097410A">
        <w:rPr>
          <w:lang w:val="es-CO"/>
        </w:rPr>
        <w:t xml:space="preserve">  }</w:t>
      </w:r>
      <w:proofErr w:type="gramEnd"/>
      <w:r w:rsidRPr="0097410A">
        <w:rPr>
          <w:lang w:val="es-CO"/>
        </w:rPr>
        <w:br/>
        <w:t>}</w:t>
      </w:r>
      <w:r w:rsidRPr="0097410A">
        <w:rPr>
          <w:lang w:val="es-CO"/>
        </w:rPr>
        <w:br/>
      </w:r>
    </w:p>
    <w:sectPr w:rsidR="00EA0593" w:rsidRPr="0097410A" w:rsidSect="0097410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665302">
    <w:abstractNumId w:val="8"/>
  </w:num>
  <w:num w:numId="2" w16cid:durableId="987587131">
    <w:abstractNumId w:val="6"/>
  </w:num>
  <w:num w:numId="3" w16cid:durableId="211691685">
    <w:abstractNumId w:val="5"/>
  </w:num>
  <w:num w:numId="4" w16cid:durableId="527916886">
    <w:abstractNumId w:val="4"/>
  </w:num>
  <w:num w:numId="5" w16cid:durableId="1958951210">
    <w:abstractNumId w:val="7"/>
  </w:num>
  <w:num w:numId="6" w16cid:durableId="527373860">
    <w:abstractNumId w:val="3"/>
  </w:num>
  <w:num w:numId="7" w16cid:durableId="166598108">
    <w:abstractNumId w:val="2"/>
  </w:num>
  <w:num w:numId="8" w16cid:durableId="176580790">
    <w:abstractNumId w:val="1"/>
  </w:num>
  <w:num w:numId="9" w16cid:durableId="103115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9F5"/>
    <w:rsid w:val="0097410A"/>
    <w:rsid w:val="00AA1D8D"/>
    <w:rsid w:val="00B47730"/>
    <w:rsid w:val="00CB0664"/>
    <w:rsid w:val="00EA0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13094"/>
  <w14:defaultImageDpi w14:val="300"/>
  <w15:docId w15:val="{793B7B9D-1E7B-42ED-A524-3D8D3DF8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97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874</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 DE SOFTWARE</dc:title>
  <dc:subject>PATRON FACTORY</dc:subject>
  <dc:creator>DONCAN ALEJANDRO CASQUETE OLIVEROS</dc:creator>
  <cp:keywords/>
  <dc:description>generated by python-docx</dc:description>
  <cp:lastModifiedBy>DONCAN ALEJANDRO CASQUETE OLIVEROS</cp:lastModifiedBy>
  <cp:revision>2</cp:revision>
  <dcterms:created xsi:type="dcterms:W3CDTF">2013-12-23T23:15:00Z</dcterms:created>
  <dcterms:modified xsi:type="dcterms:W3CDTF">2025-04-11T02:52:00Z</dcterms:modified>
  <cp:category/>
</cp:coreProperties>
</file>